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6CF3E" w14:textId="09DBF645" w:rsidR="0028370C" w:rsidRPr="0028370C" w:rsidRDefault="00676BA6" w:rsidP="18394819">
      <w:pPr>
        <w:jc w:val="center"/>
        <w:rPr>
          <w:rFonts w:ascii="Aptos" w:eastAsia="Aptos" w:hAnsi="Aptos" w:cs="Aptos"/>
        </w:rPr>
      </w:pPr>
      <w:bookmarkStart w:id="0" w:name="_Hlk210053303"/>
      <w:r w:rsidRPr="18394819">
        <w:rPr>
          <w:rFonts w:ascii="Aptos Display" w:eastAsia="Aptos Display" w:hAnsi="Aptos Display" w:cs="Aptos Display"/>
          <w:color w:val="4F6228" w:themeColor="accent3" w:themeShade="80"/>
          <w:sz w:val="40"/>
          <w:szCs w:val="40"/>
        </w:rPr>
        <w:t xml:space="preserve">Meadow Pathways </w:t>
      </w:r>
      <w:bookmarkEnd w:id="0"/>
      <w:r w:rsidR="003F1F8C" w:rsidRPr="18394819">
        <w:rPr>
          <w:rFonts w:ascii="Aptos Display" w:eastAsia="Aptos Display" w:hAnsi="Aptos Display" w:cs="Aptos Display"/>
          <w:color w:val="4F6228" w:themeColor="accent3" w:themeShade="80"/>
          <w:sz w:val="40"/>
          <w:szCs w:val="40"/>
        </w:rPr>
        <w:t>Well</w:t>
      </w:r>
      <w:r w:rsidR="19B93EA4" w:rsidRPr="18394819">
        <w:rPr>
          <w:rFonts w:ascii="Aptos Display" w:eastAsia="Aptos Display" w:hAnsi="Aptos Display" w:cs="Aptos Display"/>
          <w:color w:val="4F6228" w:themeColor="accent3" w:themeShade="80"/>
          <w:sz w:val="40"/>
          <w:szCs w:val="40"/>
        </w:rPr>
        <w:t>b</w:t>
      </w:r>
      <w:r w:rsidR="003F1F8C" w:rsidRPr="18394819">
        <w:rPr>
          <w:rFonts w:ascii="Aptos Display" w:eastAsia="Aptos Display" w:hAnsi="Aptos Display" w:cs="Aptos Display"/>
          <w:color w:val="4F6228" w:themeColor="accent3" w:themeShade="80"/>
          <w:sz w:val="40"/>
          <w:szCs w:val="40"/>
        </w:rPr>
        <w:t xml:space="preserve">eing </w:t>
      </w:r>
      <w:r w:rsidR="0041167A" w:rsidRPr="18394819">
        <w:rPr>
          <w:rFonts w:ascii="Aptos Display" w:eastAsia="Aptos Display" w:hAnsi="Aptos Display" w:cs="Aptos Display"/>
          <w:color w:val="4F6228" w:themeColor="accent3" w:themeShade="80"/>
          <w:sz w:val="40"/>
          <w:szCs w:val="40"/>
        </w:rPr>
        <w:t xml:space="preserve">and </w:t>
      </w:r>
      <w:r w:rsidRPr="18394819">
        <w:rPr>
          <w:rFonts w:ascii="Aptos Display" w:eastAsia="Aptos Display" w:hAnsi="Aptos Display" w:cs="Aptos Display"/>
          <w:color w:val="4F6228" w:themeColor="accent3" w:themeShade="80"/>
          <w:sz w:val="40"/>
          <w:szCs w:val="40"/>
        </w:rPr>
        <w:t>Education</w:t>
      </w:r>
      <w:r w:rsidR="0041167A" w:rsidRPr="18394819">
        <w:rPr>
          <w:rFonts w:ascii="Aptos Display" w:eastAsia="Aptos Display" w:hAnsi="Aptos Display" w:cs="Aptos Display"/>
          <w:color w:val="4F6228" w:themeColor="accent3" w:themeShade="80"/>
          <w:sz w:val="40"/>
          <w:szCs w:val="40"/>
        </w:rPr>
        <w:t xml:space="preserve"> Cornwall</w:t>
      </w:r>
      <w:r w:rsidRPr="18394819">
        <w:rPr>
          <w:rFonts w:ascii="Aptos Display" w:eastAsia="Aptos Display" w:hAnsi="Aptos Display" w:cs="Aptos Display"/>
          <w:color w:val="4F6228" w:themeColor="accent3" w:themeShade="80"/>
          <w:sz w:val="40"/>
          <w:szCs w:val="40"/>
        </w:rPr>
        <w:t xml:space="preserve"> </w:t>
      </w:r>
      <w:r w:rsidR="7F248402" w:rsidRPr="18394819">
        <w:rPr>
          <w:rFonts w:ascii="Aptos Display" w:eastAsia="Aptos Display" w:hAnsi="Aptos Display" w:cs="Aptos Display"/>
          <w:color w:val="4F6228" w:themeColor="accent3" w:themeShade="80"/>
          <w:sz w:val="40"/>
          <w:szCs w:val="40"/>
        </w:rPr>
        <w:t>(</w:t>
      </w:r>
      <w:r w:rsidRPr="18394819">
        <w:rPr>
          <w:rFonts w:ascii="Aptos Display" w:eastAsia="Aptos Display" w:hAnsi="Aptos Display" w:cs="Aptos Display"/>
          <w:color w:val="4F6228" w:themeColor="accent3" w:themeShade="80"/>
          <w:sz w:val="40"/>
          <w:szCs w:val="40"/>
        </w:rPr>
        <w:t>MPWEC</w:t>
      </w:r>
      <w:r w:rsidR="7F248402" w:rsidRPr="18394819">
        <w:rPr>
          <w:rFonts w:ascii="Aptos Display" w:eastAsia="Aptos Display" w:hAnsi="Aptos Display" w:cs="Aptos Display"/>
          <w:color w:val="4F6228" w:themeColor="accent3" w:themeShade="80"/>
          <w:sz w:val="40"/>
          <w:szCs w:val="40"/>
        </w:rPr>
        <w:t>)</w:t>
      </w:r>
      <w:r>
        <w:br/>
      </w:r>
      <w:r w:rsidR="55D3153C">
        <w:rPr>
          <w:noProof/>
        </w:rPr>
        <mc:AlternateContent>
          <mc:Choice Requires="wps">
            <w:drawing>
              <wp:inline distT="0" distB="0" distL="0" distR="0" wp14:anchorId="73C1C439" wp14:editId="6FBF5BB0">
                <wp:extent cx="3783330" cy="9525"/>
                <wp:effectExtent l="38100" t="38100" r="64770" b="85725"/>
                <wp:docPr id="2113107361" name="Straight Connector 1"/>
                <wp:cNvGraphicFramePr/>
                <a:graphic xmlns:a="http://schemas.openxmlformats.org/drawingml/2006/main">
                  <a:graphicData uri="http://schemas.microsoft.com/office/word/2010/wordprocessingShape">
                    <wps:wsp>
                      <wps:cNvCnPr/>
                      <wps:spPr>
                        <a:xfrm flipV="1">
                          <a:off x="0" y="0"/>
                          <a:ext cx="3783330" cy="9525"/>
                        </a:xfrm>
                        <a:prstGeom prst="line">
                          <a:avLst/>
                        </a:prstGeom>
                        <a:ln>
                          <a:solidFill>
                            <a:schemeClr val="accent3">
                              <a:lumMod val="50000"/>
                            </a:schemeClr>
                          </a:solidFill>
                        </a:ln>
                      </wps:spPr>
                      <wps:style>
                        <a:lnRef idx="2">
                          <a:schemeClr val="accent3"/>
                        </a:lnRef>
                        <a:fillRef idx="0">
                          <a:schemeClr val="accent3"/>
                        </a:fillRef>
                        <a:effectRef idx="1">
                          <a:schemeClr val="accent3"/>
                        </a:effectRef>
                        <a:fontRef idx="minor">
                          <a:schemeClr val="tx1"/>
                        </a:fontRef>
                      </wps:style>
                      <wps:bodyPr/>
                    </wps:wsp>
                  </a:graphicData>
                </a:graphic>
              </wp:inline>
            </w:drawing>
          </mc:Choice>
          <mc:Fallback xmlns:arto="http://schemas.microsoft.com/office/word/2006/arto" xmlns:pic="http://schemas.openxmlformats.org/drawingml/2006/picture" xmlns:a="http://schemas.openxmlformats.org/drawingml/2006/main" xmlns:a14="http://schemas.microsoft.com/office/drawing/2010/main"/>
        </mc:AlternateContent>
      </w:r>
    </w:p>
    <w:p w14:paraId="1DA2B4A5" w14:textId="1875DA16" w:rsidR="009C1A9F" w:rsidRDefault="10D28C86" w:rsidP="00550A8F">
      <w:pPr>
        <w:pStyle w:val="Title"/>
        <w:rPr>
          <w:rFonts w:ascii="Aptos" w:eastAsia="Aptos" w:hAnsi="Aptos" w:cs="Aptos"/>
          <w:color w:val="4F6228" w:themeColor="accent3" w:themeShade="80"/>
          <w:sz w:val="22"/>
          <w:szCs w:val="22"/>
        </w:rPr>
      </w:pPr>
      <w:r>
        <w:rPr>
          <w:noProof/>
        </w:rPr>
        <w:drawing>
          <wp:anchor distT="0" distB="0" distL="114300" distR="114300" simplePos="0" relativeHeight="251658240" behindDoc="0" locked="0" layoutInCell="1" allowOverlap="1" wp14:anchorId="086DA91F" wp14:editId="6E5BD978">
            <wp:simplePos x="0" y="0"/>
            <wp:positionH relativeFrom="column">
              <wp:posOffset>1333500</wp:posOffset>
            </wp:positionH>
            <wp:positionV relativeFrom="paragraph">
              <wp:posOffset>0</wp:posOffset>
            </wp:positionV>
            <wp:extent cx="2676525" cy="2676525"/>
            <wp:effectExtent l="0" t="0" r="0" b="0"/>
            <wp:wrapNone/>
            <wp:docPr id="2042226817" name="drawing" descr="A logo of a learning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26817" name=""/>
                    <pic:cNvPicPr/>
                  </pic:nvPicPr>
                  <pic:blipFill>
                    <a:blip r:embed="rId11">
                      <a:extLst>
                        <a:ext uri="{28A0092B-C50C-407E-A947-70E740481C1C}">
                          <a14:useLocalDpi xmlns:a14="http://schemas.microsoft.com/office/drawing/2010/main"/>
                        </a:ext>
                      </a:extLst>
                    </a:blip>
                    <a:stretch>
                      <a:fillRect/>
                    </a:stretch>
                  </pic:blipFill>
                  <pic:spPr>
                    <a:xfrm>
                      <a:off x="0" y="0"/>
                      <a:ext cx="2676525" cy="2676525"/>
                    </a:xfrm>
                    <a:prstGeom prst="rect">
                      <a:avLst/>
                    </a:prstGeom>
                  </pic:spPr>
                </pic:pic>
              </a:graphicData>
            </a:graphic>
            <wp14:sizeRelH relativeFrom="page">
              <wp14:pctWidth>0</wp14:pctWidth>
            </wp14:sizeRelH>
            <wp14:sizeRelV relativeFrom="page">
              <wp14:pctHeight>0</wp14:pctHeight>
            </wp14:sizeRelV>
          </wp:anchor>
        </w:drawing>
      </w:r>
    </w:p>
    <w:p w14:paraId="0FDBA3DC" w14:textId="2787B062" w:rsidR="05E9C478" w:rsidRDefault="05E9C478" w:rsidP="18394819">
      <w:pPr>
        <w:pStyle w:val="Title"/>
        <w:rPr>
          <w:rFonts w:ascii="Aptos" w:eastAsia="Aptos" w:hAnsi="Aptos" w:cs="Aptos"/>
          <w:color w:val="4F6228" w:themeColor="accent3" w:themeShade="80"/>
          <w:sz w:val="22"/>
          <w:szCs w:val="22"/>
        </w:rPr>
      </w:pPr>
    </w:p>
    <w:p w14:paraId="3F54120A" w14:textId="6DA99D0E" w:rsidR="05E9C478" w:rsidRDefault="05E9C478" w:rsidP="18394819">
      <w:pPr>
        <w:pStyle w:val="Title"/>
        <w:rPr>
          <w:rFonts w:ascii="Aptos" w:eastAsia="Aptos" w:hAnsi="Aptos" w:cs="Aptos"/>
          <w:color w:val="4F6228" w:themeColor="accent3" w:themeShade="80"/>
          <w:sz w:val="22"/>
          <w:szCs w:val="22"/>
        </w:rPr>
      </w:pPr>
    </w:p>
    <w:p w14:paraId="534598D0" w14:textId="52A4501E" w:rsidR="05E9C478" w:rsidRDefault="05E9C478" w:rsidP="18394819">
      <w:pPr>
        <w:pStyle w:val="Title"/>
        <w:jc w:val="center"/>
        <w:rPr>
          <w:rFonts w:ascii="Aptos" w:eastAsia="Aptos" w:hAnsi="Aptos" w:cs="Aptos"/>
          <w:color w:val="4F6228" w:themeColor="accent3" w:themeShade="80"/>
          <w:sz w:val="22"/>
          <w:szCs w:val="22"/>
        </w:rPr>
      </w:pPr>
    </w:p>
    <w:p w14:paraId="7D5564F5" w14:textId="0AFFEB22" w:rsidR="05E9C478" w:rsidRDefault="05E9C478" w:rsidP="18394819">
      <w:pPr>
        <w:pStyle w:val="Title"/>
        <w:jc w:val="center"/>
        <w:rPr>
          <w:rFonts w:ascii="Aptos" w:eastAsia="Aptos" w:hAnsi="Aptos" w:cs="Aptos"/>
          <w:color w:val="4F6228" w:themeColor="accent3" w:themeShade="80"/>
          <w:sz w:val="22"/>
          <w:szCs w:val="22"/>
        </w:rPr>
      </w:pPr>
    </w:p>
    <w:p w14:paraId="01DE6C35" w14:textId="6E2E40A4" w:rsidR="05E9C478" w:rsidRDefault="05E9C478" w:rsidP="18394819">
      <w:pPr>
        <w:pStyle w:val="Title"/>
        <w:jc w:val="center"/>
        <w:rPr>
          <w:rFonts w:ascii="Aptos" w:eastAsia="Aptos" w:hAnsi="Aptos" w:cs="Aptos"/>
          <w:color w:val="4F6228" w:themeColor="accent3" w:themeShade="80"/>
          <w:sz w:val="22"/>
          <w:szCs w:val="22"/>
        </w:rPr>
      </w:pPr>
    </w:p>
    <w:p w14:paraId="68F67A7E" w14:textId="1406EC07" w:rsidR="00904CE4" w:rsidRPr="00550A8F" w:rsidRDefault="0028370C" w:rsidP="074CBB75">
      <w:pPr>
        <w:pStyle w:val="Title"/>
        <w:jc w:val="center"/>
        <w:rPr>
          <w:rFonts w:ascii="Aptos Display" w:eastAsia="Aptos Display" w:hAnsi="Aptos Display" w:cs="Aptos Display"/>
          <w:color w:val="4F6228" w:themeColor="accent3" w:themeShade="80"/>
          <w:sz w:val="40"/>
          <w:szCs w:val="40"/>
        </w:rPr>
      </w:pPr>
      <w:r>
        <w:br/>
      </w:r>
      <w:r>
        <w:br/>
      </w:r>
      <w:r>
        <w:br/>
      </w:r>
      <w:r>
        <w:br/>
      </w:r>
      <w:r>
        <w:br/>
      </w:r>
      <w:r>
        <w:br/>
      </w:r>
      <w:r>
        <w:br/>
      </w:r>
      <w:r w:rsidR="6DE7A64D" w:rsidRPr="40232F93">
        <w:rPr>
          <w:rFonts w:ascii="Aptos Display" w:eastAsia="Aptos Display" w:hAnsi="Aptos Display" w:cs="Aptos Display"/>
          <w:color w:val="4F6228" w:themeColor="accent3" w:themeShade="80"/>
          <w:sz w:val="40"/>
          <w:szCs w:val="40"/>
        </w:rPr>
        <w:t xml:space="preserve">EOTAS </w:t>
      </w:r>
      <w:r>
        <w:br/>
      </w:r>
      <w:r w:rsidRPr="40232F93">
        <w:rPr>
          <w:rFonts w:ascii="Aptos Display" w:eastAsia="Aptos Display" w:hAnsi="Aptos Display" w:cs="Aptos Display"/>
          <w:color w:val="4F6228" w:themeColor="accent3" w:themeShade="80"/>
          <w:sz w:val="40"/>
          <w:szCs w:val="40"/>
        </w:rPr>
        <w:t>Behaviour Policy</w:t>
      </w:r>
    </w:p>
    <w:p w14:paraId="38CFE20F" w14:textId="77777777" w:rsidR="00550A8F" w:rsidRPr="00904CE4" w:rsidRDefault="00550A8F" w:rsidP="00904CE4">
      <w:pPr>
        <w:rPr>
          <w:rFonts w:ascii="Aptos" w:eastAsia="Aptos" w:hAnsi="Aptos" w:cs="Aptos"/>
        </w:rPr>
      </w:pPr>
    </w:p>
    <w:p w14:paraId="5B45332C" w14:textId="595944EC" w:rsidR="00904CE4" w:rsidRPr="007D7C4F" w:rsidRDefault="05629F67" w:rsidP="18394819">
      <w:pPr>
        <w:jc w:val="center"/>
        <w:rPr>
          <w:rFonts w:ascii="Aptos" w:eastAsia="Aptos" w:hAnsi="Aptos" w:cs="Aptos" w:hint="eastAsia"/>
        </w:rPr>
      </w:pPr>
      <w:r w:rsidRPr="5821605C">
        <w:rPr>
          <w:rFonts w:ascii="Aptos" w:eastAsia="Aptos" w:hAnsi="Aptos" w:cs="Aptos"/>
          <w:i/>
          <w:iCs/>
        </w:rPr>
        <w:t>Responsibility to update</w:t>
      </w:r>
      <w:r w:rsidR="00904CE4" w:rsidRPr="5821605C">
        <w:rPr>
          <w:rFonts w:ascii="Aptos" w:eastAsia="Aptos" w:hAnsi="Aptos" w:cs="Aptos"/>
          <w:i/>
          <w:iCs/>
        </w:rPr>
        <w:t>:</w:t>
      </w:r>
      <w:r w:rsidR="00904CE4" w:rsidRPr="5821605C">
        <w:rPr>
          <w:rFonts w:ascii="Aptos" w:eastAsia="Aptos" w:hAnsi="Aptos" w:cs="Aptos"/>
        </w:rPr>
        <w:t xml:space="preserve"> </w:t>
      </w:r>
      <w:r w:rsidR="0B6BAFC6" w:rsidRPr="5821605C">
        <w:rPr>
          <w:rFonts w:ascii="Aptos" w:eastAsia="Aptos" w:hAnsi="Aptos" w:cs="Aptos"/>
        </w:rPr>
        <w:t>Zoe Waitz and Michelle Pascoe</w:t>
      </w:r>
    </w:p>
    <w:p w14:paraId="2C78EE53" w14:textId="1E5FB1B4" w:rsidR="00904CE4" w:rsidRPr="007D7C4F" w:rsidRDefault="0028370C" w:rsidP="18394819">
      <w:pPr>
        <w:jc w:val="center"/>
        <w:rPr>
          <w:rFonts w:ascii="Aptos" w:eastAsia="Aptos" w:hAnsi="Aptos" w:cs="Aptos"/>
        </w:rPr>
      </w:pPr>
      <w:r w:rsidRPr="5821605C">
        <w:rPr>
          <w:rFonts w:ascii="Aptos" w:eastAsia="Aptos" w:hAnsi="Aptos" w:cs="Aptos"/>
          <w:i/>
          <w:iCs/>
        </w:rPr>
        <w:t>A</w:t>
      </w:r>
      <w:r w:rsidR="00904CE4" w:rsidRPr="5821605C">
        <w:rPr>
          <w:rFonts w:ascii="Aptos" w:eastAsia="Aptos" w:hAnsi="Aptos" w:cs="Aptos"/>
          <w:i/>
          <w:iCs/>
        </w:rPr>
        <w:t>pplies to:</w:t>
      </w:r>
      <w:r w:rsidR="00904CE4" w:rsidRPr="5821605C">
        <w:rPr>
          <w:rFonts w:ascii="Aptos" w:eastAsia="Aptos" w:hAnsi="Aptos" w:cs="Aptos"/>
        </w:rPr>
        <w:t xml:space="preserve"> All staff, contractors, volunteers and visiting professionals working with children and young people (CYP) engaged in Meadow Pathways EOTAS p</w:t>
      </w:r>
      <w:r w:rsidR="72C48599" w:rsidRPr="5821605C">
        <w:rPr>
          <w:rFonts w:ascii="Aptos" w:eastAsia="Aptos" w:hAnsi="Aptos" w:cs="Aptos"/>
        </w:rPr>
        <w:t>ackages</w:t>
      </w:r>
      <w:r w:rsidR="00904CE4" w:rsidRPr="5821605C">
        <w:rPr>
          <w:rFonts w:ascii="Aptos" w:eastAsia="Aptos" w:hAnsi="Aptos" w:cs="Aptos"/>
        </w:rPr>
        <w:t xml:space="preserve"> (including tuition in homes, community venues and online).</w:t>
      </w:r>
    </w:p>
    <w:p w14:paraId="0BEC5901" w14:textId="24679EDA" w:rsidR="00904CE4" w:rsidRPr="007D7C4F" w:rsidRDefault="1ADE9D07" w:rsidP="18394819">
      <w:pPr>
        <w:jc w:val="center"/>
        <w:rPr>
          <w:rFonts w:ascii="Aptos" w:eastAsia="Aptos" w:hAnsi="Aptos" w:cs="Aptos"/>
          <w:color w:val="000000" w:themeColor="text1"/>
        </w:rPr>
      </w:pPr>
      <w:r>
        <w:rPr>
          <w:noProof/>
        </w:rPr>
        <mc:AlternateContent>
          <mc:Choice Requires="wps">
            <w:drawing>
              <wp:inline distT="0" distB="0" distL="0" distR="0" wp14:anchorId="4176668A" wp14:editId="79DF647D">
                <wp:extent cx="3783330" cy="9525"/>
                <wp:effectExtent l="38100" t="38100" r="64770" b="85725"/>
                <wp:docPr id="1656038048" name="Straight Connector 1"/>
                <wp:cNvGraphicFramePr/>
                <a:graphic xmlns:a="http://schemas.openxmlformats.org/drawingml/2006/main">
                  <a:graphicData uri="http://schemas.microsoft.com/office/word/2010/wordprocessingShape">
                    <wps:wsp>
                      <wps:cNvCnPr/>
                      <wps:spPr>
                        <a:xfrm flipV="1">
                          <a:off x="0" y="0"/>
                          <a:ext cx="3783330" cy="9525"/>
                        </a:xfrm>
                        <a:prstGeom prst="line">
                          <a:avLst/>
                        </a:prstGeom>
                        <a:ln>
                          <a:solidFill>
                            <a:schemeClr val="accent3">
                              <a:lumMod val="50000"/>
                            </a:schemeClr>
                          </a:solidFill>
                        </a:ln>
                      </wps:spPr>
                      <wps:style>
                        <a:lnRef idx="2">
                          <a:schemeClr val="accent3"/>
                        </a:lnRef>
                        <a:fillRef idx="0">
                          <a:schemeClr val="accent3"/>
                        </a:fillRef>
                        <a:effectRef idx="1">
                          <a:schemeClr val="accent3"/>
                        </a:effectRef>
                        <a:fontRef idx="minor">
                          <a:schemeClr val="tx1"/>
                        </a:fontRef>
                      </wps:style>
                      <wps:bodyPr/>
                    </wps:wsp>
                  </a:graphicData>
                </a:graphic>
              </wp:inline>
            </w:drawing>
          </mc:Choice>
          <mc:Fallback xmlns:arto="http://schemas.microsoft.com/office/word/2006/arto" xmlns:pic="http://schemas.openxmlformats.org/drawingml/2006/picture" xmlns:a="http://schemas.openxmlformats.org/drawingml/2006/main" xmlns:a14="http://schemas.microsoft.com/office/drawing/2010/main"/>
        </mc:AlternateContent>
      </w:r>
      <w:r w:rsidR="0028370C">
        <w:br/>
      </w:r>
      <w:r w:rsidR="0028370C">
        <w:br/>
      </w:r>
      <w:r w:rsidR="6A0103AB" w:rsidRPr="18394819">
        <w:rPr>
          <w:rFonts w:ascii="Aptos" w:eastAsia="Aptos" w:hAnsi="Aptos" w:cs="Aptos"/>
          <w:color w:val="000000" w:themeColor="text1"/>
          <w:lang w:val="en-GB"/>
        </w:rPr>
        <w:t>Version No: 1</w:t>
      </w:r>
    </w:p>
    <w:p w14:paraId="4A04E607" w14:textId="060E509D" w:rsidR="00904CE4" w:rsidRPr="007D7C4F" w:rsidRDefault="6A0103AB" w:rsidP="18394819">
      <w:pPr>
        <w:jc w:val="center"/>
        <w:rPr>
          <w:rFonts w:ascii="Aptos" w:eastAsia="Aptos" w:hAnsi="Aptos" w:cs="Aptos"/>
          <w:color w:val="000000" w:themeColor="text1"/>
        </w:rPr>
      </w:pPr>
      <w:r w:rsidRPr="18394819">
        <w:rPr>
          <w:rFonts w:ascii="Aptos" w:eastAsia="Aptos" w:hAnsi="Aptos" w:cs="Aptos"/>
          <w:color w:val="000000" w:themeColor="text1"/>
          <w:lang w:val="en-GB"/>
        </w:rPr>
        <w:t>Date: September 2025</w:t>
      </w:r>
    </w:p>
    <w:p w14:paraId="78D79DB1" w14:textId="007A751E" w:rsidR="00904CE4" w:rsidRDefault="6A0103AB" w:rsidP="00904CE4">
      <w:pPr>
        <w:spacing w:before="120" w:after="120"/>
        <w:jc w:val="center"/>
        <w:rPr>
          <w:rFonts w:ascii="Aptos" w:eastAsia="Aptos" w:hAnsi="Aptos" w:cs="Aptos"/>
        </w:rPr>
      </w:pPr>
      <w:r w:rsidRPr="393F9EE4">
        <w:rPr>
          <w:rFonts w:ascii="Aptos" w:eastAsia="Aptos" w:hAnsi="Aptos" w:cs="Aptos"/>
          <w:color w:val="000000" w:themeColor="text1"/>
          <w:lang w:val="en-GB"/>
        </w:rPr>
        <w:t>Review Date: September 2026</w:t>
      </w:r>
      <w:r w:rsidR="00904CE4">
        <w:br/>
      </w:r>
      <w:r w:rsidR="00904CE4">
        <w:br/>
      </w:r>
    </w:p>
    <w:tbl>
      <w:tblPr>
        <w:tblW w:w="9030" w:type="dxa"/>
        <w:tblBorders>
          <w:top w:val="none" w:sz="0" w:space="0" w:color="DBDBDB"/>
          <w:left w:val="none" w:sz="0" w:space="0" w:color="DBDBDB"/>
          <w:bottom w:val="none" w:sz="0" w:space="0" w:color="DBDBDB"/>
          <w:right w:val="none" w:sz="0" w:space="0" w:color="DBDBDB"/>
          <w:insideH w:val="none" w:sz="0" w:space="0" w:color="DBDBDB"/>
          <w:insideV w:val="none" w:sz="0" w:space="0" w:color="DBDBDB"/>
        </w:tblBorders>
        <w:tblCellMar>
          <w:left w:w="10" w:type="dxa"/>
          <w:right w:w="10" w:type="dxa"/>
        </w:tblCellMar>
        <w:tblLook w:val="04A0" w:firstRow="1" w:lastRow="0" w:firstColumn="1" w:lastColumn="0" w:noHBand="0" w:noVBand="1"/>
      </w:tblPr>
      <w:tblGrid>
        <w:gridCol w:w="9030"/>
      </w:tblGrid>
      <w:tr w:rsidR="00904CE4" w14:paraId="05EA03C6" w14:textId="77777777" w:rsidTr="005F12DF">
        <w:tc>
          <w:tcPr>
            <w:tcW w:w="9030" w:type="dxa"/>
            <w:tcMar>
              <w:top w:w="0" w:type="dxa"/>
              <w:left w:w="0" w:type="dxa"/>
              <w:bottom w:w="0" w:type="dxa"/>
              <w:right w:w="0" w:type="dxa"/>
            </w:tcMar>
          </w:tcPr>
          <w:p w14:paraId="02C97715" w14:textId="7602455F" w:rsidR="00904CE4" w:rsidRPr="0028370C" w:rsidRDefault="0028370C" w:rsidP="5821605C">
            <w:pPr>
              <w:spacing w:before="120" w:after="120" w:line="336" w:lineRule="auto"/>
              <w:jc w:val="center"/>
              <w:rPr>
                <w:rFonts w:ascii="Aptos Display" w:eastAsia="Aptos Display" w:hAnsi="Aptos Display" w:cs="Aptos Display"/>
                <w:color w:val="984806" w:themeColor="accent6" w:themeShade="80"/>
                <w:sz w:val="32"/>
                <w:szCs w:val="32"/>
              </w:rPr>
            </w:pPr>
            <w:r w:rsidRPr="5821605C">
              <w:rPr>
                <w:rFonts w:ascii="Aptos Display" w:eastAsia="Aptos Display" w:hAnsi="Aptos Display" w:cs="Aptos Display"/>
                <w:b/>
                <w:color w:val="4F6228" w:themeColor="accent3" w:themeShade="80"/>
                <w:sz w:val="32"/>
                <w:szCs w:val="32"/>
              </w:rPr>
              <w:t>P</w:t>
            </w:r>
            <w:r w:rsidR="00904CE4" w:rsidRPr="5821605C">
              <w:rPr>
                <w:rFonts w:ascii="Aptos Display" w:eastAsia="Aptos Display" w:hAnsi="Aptos Display" w:cs="Aptos Display"/>
                <w:b/>
                <w:color w:val="4F6228" w:themeColor="accent3" w:themeShade="80"/>
                <w:sz w:val="32"/>
                <w:szCs w:val="32"/>
              </w:rPr>
              <w:t>urpose &amp; Scope</w:t>
            </w:r>
          </w:p>
        </w:tc>
      </w:tr>
    </w:tbl>
    <w:p w14:paraId="7D9F7DAC" w14:textId="70521D13" w:rsidR="00904CE4" w:rsidRPr="007D7C4F" w:rsidRDefault="00904CE4" w:rsidP="00904CE4">
      <w:pPr>
        <w:spacing w:before="120" w:after="120" w:line="336" w:lineRule="auto"/>
        <w:rPr>
          <w:rFonts w:ascii="Aptos" w:eastAsia="Aptos" w:hAnsi="Aptos" w:cs="Aptos" w:hint="eastAsia"/>
        </w:rPr>
      </w:pPr>
      <w:r w:rsidRPr="18394819">
        <w:rPr>
          <w:rFonts w:ascii="Aptos" w:eastAsia="Aptos" w:hAnsi="Aptos" w:cs="Aptos"/>
        </w:rPr>
        <w:t xml:space="preserve">Meadow Pathways provides Education Otherwise Than At School (EOTAS) for CYP who require bespoke, flexible </w:t>
      </w:r>
      <w:r w:rsidR="0028370C" w:rsidRPr="18394819">
        <w:rPr>
          <w:rFonts w:ascii="Aptos" w:eastAsia="Aptos" w:hAnsi="Aptos" w:cs="Aptos"/>
        </w:rPr>
        <w:t>programs</w:t>
      </w:r>
      <w:r w:rsidRPr="18394819">
        <w:rPr>
          <w:rFonts w:ascii="Aptos" w:eastAsia="Aptos" w:hAnsi="Aptos" w:cs="Aptos"/>
        </w:rPr>
        <w:t xml:space="preserve"> to access suitable education and therapeutic support. This policy sets out:</w:t>
      </w:r>
    </w:p>
    <w:p w14:paraId="6AA52FE6" w14:textId="0CFD6949" w:rsidR="00904CE4" w:rsidRPr="007D7C4F" w:rsidRDefault="00904CE4" w:rsidP="00904CE4">
      <w:pPr>
        <w:numPr>
          <w:ilvl w:val="0"/>
          <w:numId w:val="10"/>
        </w:numPr>
        <w:spacing w:before="120" w:after="120" w:line="336" w:lineRule="auto"/>
        <w:rPr>
          <w:rFonts w:ascii="Aptos" w:eastAsia="Aptos" w:hAnsi="Aptos" w:cs="Aptos" w:hint="eastAsia"/>
        </w:rPr>
      </w:pPr>
      <w:r w:rsidRPr="18394819">
        <w:rPr>
          <w:rFonts w:ascii="Aptos" w:eastAsia="Aptos" w:hAnsi="Aptos" w:cs="Aptos"/>
        </w:rPr>
        <w:t xml:space="preserve">our behaviour principles and </w:t>
      </w:r>
      <w:r w:rsidR="0028370C" w:rsidRPr="18394819">
        <w:rPr>
          <w:rFonts w:ascii="Aptos" w:eastAsia="Aptos" w:hAnsi="Aptos" w:cs="Aptos"/>
        </w:rPr>
        <w:t>expectations.</w:t>
      </w:r>
    </w:p>
    <w:p w14:paraId="5E2B885C" w14:textId="361DDC5B" w:rsidR="00904CE4" w:rsidRPr="007D7C4F" w:rsidRDefault="00904CE4" w:rsidP="00904CE4">
      <w:pPr>
        <w:numPr>
          <w:ilvl w:val="0"/>
          <w:numId w:val="10"/>
        </w:numPr>
        <w:spacing w:before="120" w:after="120" w:line="336" w:lineRule="auto"/>
        <w:rPr>
          <w:rFonts w:ascii="Aptos" w:eastAsia="Aptos" w:hAnsi="Aptos" w:cs="Aptos" w:hint="eastAsia"/>
        </w:rPr>
      </w:pPr>
      <w:r w:rsidRPr="18394819">
        <w:rPr>
          <w:rFonts w:ascii="Aptos" w:eastAsia="Aptos" w:hAnsi="Aptos" w:cs="Aptos"/>
        </w:rPr>
        <w:t>our graduated approach to support, intervention and de</w:t>
      </w:r>
      <w:r w:rsidRPr="007D7C4F">
        <w:rPr>
          <w:rFonts w:ascii="Atkinson Hyperlegible" w:hAnsi="Atkinson Hyperlegible"/>
        </w:rPr>
        <w:noBreakHyphen/>
      </w:r>
      <w:r w:rsidR="0028370C" w:rsidRPr="18394819">
        <w:rPr>
          <w:rFonts w:ascii="Aptos" w:eastAsia="Aptos" w:hAnsi="Aptos" w:cs="Aptos"/>
        </w:rPr>
        <w:t>escalation.</w:t>
      </w:r>
    </w:p>
    <w:p w14:paraId="471B0A49" w14:textId="5BE2B4EA" w:rsidR="00904CE4" w:rsidRPr="007D7C4F" w:rsidRDefault="59A45A1F" w:rsidP="00904CE4">
      <w:pPr>
        <w:numPr>
          <w:ilvl w:val="0"/>
          <w:numId w:val="10"/>
        </w:numPr>
        <w:spacing w:before="120" w:after="120" w:line="336" w:lineRule="auto"/>
        <w:rPr>
          <w:rFonts w:ascii="Aptos" w:eastAsia="Aptos" w:hAnsi="Aptos" w:cs="Aptos" w:hint="eastAsia"/>
        </w:rPr>
      </w:pPr>
      <w:r w:rsidRPr="18394819">
        <w:rPr>
          <w:rFonts w:ascii="Aptos" w:eastAsia="Aptos" w:hAnsi="Aptos" w:cs="Aptos"/>
        </w:rPr>
        <w:t>A</w:t>
      </w:r>
      <w:r w:rsidR="00904CE4" w:rsidRPr="18394819">
        <w:rPr>
          <w:rFonts w:ascii="Aptos" w:eastAsia="Aptos" w:hAnsi="Aptos" w:cs="Aptos"/>
        </w:rPr>
        <w:t>rrangements when a CYP becomes significantly dysregulated (including, where pre</w:t>
      </w:r>
      <w:r w:rsidR="672C0340" w:rsidRPr="18394819">
        <w:rPr>
          <w:rFonts w:ascii="Aptos" w:eastAsia="Aptos" w:hAnsi="Aptos" w:cs="Aptos"/>
        </w:rPr>
        <w:t>-</w:t>
      </w:r>
      <w:r w:rsidR="00904CE4" w:rsidRPr="18394819">
        <w:rPr>
          <w:rFonts w:ascii="Aptos" w:eastAsia="Aptos" w:hAnsi="Aptos" w:cs="Aptos"/>
        </w:rPr>
        <w:t>agreed, pausing a session and returning the child home/ending the session);</w:t>
      </w:r>
    </w:p>
    <w:p w14:paraId="73667CB1" w14:textId="1549B261" w:rsidR="00904CE4" w:rsidRPr="007D7C4F" w:rsidRDefault="00904CE4" w:rsidP="00904CE4">
      <w:pPr>
        <w:numPr>
          <w:ilvl w:val="0"/>
          <w:numId w:val="10"/>
        </w:numPr>
        <w:spacing w:before="120" w:after="120" w:line="336" w:lineRule="auto"/>
        <w:rPr>
          <w:rFonts w:ascii="Aptos" w:eastAsia="Aptos" w:hAnsi="Aptos" w:cs="Aptos" w:hint="eastAsia"/>
        </w:rPr>
      </w:pPr>
      <w:r w:rsidRPr="18394819">
        <w:rPr>
          <w:rFonts w:ascii="Aptos" w:eastAsia="Aptos" w:hAnsi="Aptos" w:cs="Aptos"/>
        </w:rPr>
        <w:t xml:space="preserve">lawful use of consequences, searching, screening and </w:t>
      </w:r>
      <w:r w:rsidR="0028370C" w:rsidRPr="18394819">
        <w:rPr>
          <w:rFonts w:ascii="Aptos" w:eastAsia="Aptos" w:hAnsi="Aptos" w:cs="Aptos"/>
        </w:rPr>
        <w:t>confiscation.</w:t>
      </w:r>
    </w:p>
    <w:p w14:paraId="3DCA7AE7" w14:textId="77777777" w:rsidR="00904CE4" w:rsidRPr="007D7C4F" w:rsidRDefault="00904CE4" w:rsidP="00904CE4">
      <w:pPr>
        <w:numPr>
          <w:ilvl w:val="0"/>
          <w:numId w:val="10"/>
        </w:numPr>
        <w:spacing w:before="120" w:after="120" w:line="336" w:lineRule="auto"/>
        <w:rPr>
          <w:rFonts w:ascii="Aptos" w:eastAsia="Aptos" w:hAnsi="Aptos" w:cs="Aptos" w:hint="eastAsia"/>
        </w:rPr>
      </w:pPr>
      <w:r w:rsidRPr="18394819">
        <w:rPr>
          <w:rFonts w:ascii="Aptos" w:eastAsia="Aptos" w:hAnsi="Aptos" w:cs="Aptos"/>
        </w:rPr>
        <w:t>safe, lawful use of reasonable force (last resort only); and</w:t>
      </w:r>
    </w:p>
    <w:p w14:paraId="1BD9B946" w14:textId="77777777" w:rsidR="00904CE4" w:rsidRPr="007D7C4F" w:rsidRDefault="00904CE4" w:rsidP="00904CE4">
      <w:pPr>
        <w:numPr>
          <w:ilvl w:val="0"/>
          <w:numId w:val="10"/>
        </w:numPr>
        <w:spacing w:before="120" w:after="120" w:line="336" w:lineRule="auto"/>
        <w:rPr>
          <w:rFonts w:ascii="Aptos" w:eastAsia="Aptos" w:hAnsi="Aptos" w:cs="Aptos" w:hint="eastAsia"/>
        </w:rPr>
      </w:pPr>
      <w:r w:rsidRPr="18394819">
        <w:rPr>
          <w:rFonts w:ascii="Aptos" w:eastAsia="Aptos" w:hAnsi="Aptos" w:cs="Aptos"/>
        </w:rPr>
        <w:t>safeguarding, recording, data protection and partnership working with parents/carers and commissioning Local Authorities (LAs).</w:t>
      </w:r>
    </w:p>
    <w:p w14:paraId="0AA5859B" w14:textId="15771EA2" w:rsidR="00904CE4" w:rsidRPr="007D7C4F" w:rsidRDefault="00904CE4" w:rsidP="00904CE4">
      <w:pPr>
        <w:spacing w:before="120" w:after="120" w:line="336" w:lineRule="auto"/>
        <w:rPr>
          <w:rFonts w:ascii="Aptos" w:eastAsia="Aptos" w:hAnsi="Aptos" w:cs="Aptos" w:hint="eastAsia"/>
        </w:rPr>
      </w:pPr>
      <w:r w:rsidRPr="18394819">
        <w:rPr>
          <w:rFonts w:ascii="Aptos" w:eastAsia="Aptos" w:hAnsi="Aptos" w:cs="Aptos"/>
        </w:rPr>
        <w:lastRenderedPageBreak/>
        <w:t>This policy covers all Meadow Pathways locations and modalities, including</w:t>
      </w:r>
      <w:r w:rsidR="07E19E90" w:rsidRPr="18394819">
        <w:rPr>
          <w:rFonts w:ascii="Aptos" w:eastAsia="Aptos" w:hAnsi="Aptos" w:cs="Aptos"/>
        </w:rPr>
        <w:t xml:space="preserve"> 2:1,</w:t>
      </w:r>
      <w:r w:rsidRPr="18394819">
        <w:rPr>
          <w:rFonts w:ascii="Aptos" w:eastAsia="Aptos" w:hAnsi="Aptos" w:cs="Aptos"/>
        </w:rPr>
        <w:t xml:space="preserve"> 1:1, </w:t>
      </w:r>
      <w:r w:rsidR="60C40097" w:rsidRPr="18394819">
        <w:rPr>
          <w:rFonts w:ascii="Aptos" w:eastAsia="Aptos" w:hAnsi="Aptos" w:cs="Aptos"/>
        </w:rPr>
        <w:t>small group</w:t>
      </w:r>
      <w:r w:rsidRPr="18394819">
        <w:rPr>
          <w:rFonts w:ascii="Aptos" w:eastAsia="Aptos" w:hAnsi="Aptos" w:cs="Aptos"/>
        </w:rPr>
        <w:t>, offsite, and online sessions.</w:t>
      </w:r>
    </w:p>
    <w:p w14:paraId="0B033040" w14:textId="77777777" w:rsidR="00904CE4" w:rsidRPr="007D7C4F" w:rsidRDefault="00904CE4" w:rsidP="00904CE4">
      <w:pPr>
        <w:spacing w:before="120" w:after="120" w:line="336" w:lineRule="auto"/>
        <w:rPr>
          <w:rFonts w:ascii="Aptos" w:eastAsia="Aptos" w:hAnsi="Aptos" w:cs="Aptos" w:hint="eastAsia"/>
        </w:rPr>
      </w:pPr>
    </w:p>
    <w:tbl>
      <w:tblPr>
        <w:tblW w:w="9030" w:type="dxa"/>
        <w:tblBorders>
          <w:top w:val="none" w:sz="0" w:space="0" w:color="DBDBDB"/>
          <w:left w:val="none" w:sz="0" w:space="0" w:color="DBDBDB"/>
          <w:bottom w:val="none" w:sz="0" w:space="0" w:color="DBDBDB"/>
          <w:right w:val="none" w:sz="0" w:space="0" w:color="DBDBDB"/>
          <w:insideH w:val="none" w:sz="0" w:space="0" w:color="DBDBDB"/>
          <w:insideV w:val="none" w:sz="0" w:space="0" w:color="DBDBDB"/>
        </w:tblBorders>
        <w:tblCellMar>
          <w:left w:w="10" w:type="dxa"/>
          <w:right w:w="10" w:type="dxa"/>
        </w:tblCellMar>
        <w:tblLook w:val="04A0" w:firstRow="1" w:lastRow="0" w:firstColumn="1" w:lastColumn="0" w:noHBand="0" w:noVBand="1"/>
      </w:tblPr>
      <w:tblGrid>
        <w:gridCol w:w="9030"/>
      </w:tblGrid>
      <w:tr w:rsidR="00904CE4" w14:paraId="1455FEE8" w14:textId="77777777" w:rsidTr="005F12DF">
        <w:tc>
          <w:tcPr>
            <w:tcW w:w="9030" w:type="dxa"/>
            <w:tcMar>
              <w:top w:w="0" w:type="dxa"/>
              <w:left w:w="0" w:type="dxa"/>
              <w:bottom w:w="0" w:type="dxa"/>
              <w:right w:w="0" w:type="dxa"/>
            </w:tcMar>
          </w:tcPr>
          <w:p w14:paraId="145ECFC9" w14:textId="77777777" w:rsidR="00904CE4" w:rsidRPr="0028370C" w:rsidRDefault="00904CE4" w:rsidP="005F12DF">
            <w:pPr>
              <w:spacing w:before="120" w:after="120" w:line="336" w:lineRule="auto"/>
              <w:rPr>
                <w:rFonts w:ascii="Aptos" w:eastAsia="Aptos" w:hAnsi="Aptos" w:cs="Aptos"/>
                <w:color w:val="984806" w:themeColor="accent6" w:themeShade="80"/>
              </w:rPr>
            </w:pPr>
            <w:r w:rsidRPr="18394819">
              <w:rPr>
                <w:rFonts w:ascii="Aptos" w:eastAsia="Aptos" w:hAnsi="Aptos" w:cs="Aptos"/>
                <w:b/>
                <w:color w:val="4F6228" w:themeColor="accent3" w:themeShade="80"/>
              </w:rPr>
              <w:t>2. Our Behaviour Principles</w:t>
            </w:r>
          </w:p>
        </w:tc>
      </w:tr>
    </w:tbl>
    <w:p w14:paraId="4220B630" w14:textId="77777777" w:rsidR="00904CE4" w:rsidRDefault="00904CE4" w:rsidP="00904CE4">
      <w:pPr>
        <w:pStyle w:val="NormalWeb"/>
        <w:numPr>
          <w:ilvl w:val="0"/>
          <w:numId w:val="11"/>
        </w:numPr>
        <w:rPr>
          <w:rFonts w:ascii="Aptos" w:eastAsia="Aptos" w:hAnsi="Aptos" w:cs="Aptos"/>
          <w:sz w:val="22"/>
          <w:szCs w:val="22"/>
        </w:rPr>
      </w:pPr>
      <w:r w:rsidRPr="18394819">
        <w:rPr>
          <w:rStyle w:val="Strong"/>
          <w:rFonts w:ascii="Aptos" w:eastAsia="Aptos" w:hAnsi="Aptos" w:cs="Aptos"/>
          <w:sz w:val="22"/>
          <w:szCs w:val="22"/>
        </w:rPr>
        <w:t>Safety first.</w:t>
      </w:r>
      <w:r w:rsidRPr="18394819">
        <w:rPr>
          <w:rFonts w:ascii="Aptos" w:eastAsia="Aptos" w:hAnsi="Aptos" w:cs="Aptos"/>
          <w:sz w:val="22"/>
          <w:szCs w:val="22"/>
        </w:rPr>
        <w:t xml:space="preserve"> Safeguarding and welfare of CYP and staff are paramount.</w:t>
      </w:r>
    </w:p>
    <w:p w14:paraId="7BFA3A35" w14:textId="41459B2D" w:rsidR="00904CE4" w:rsidRPr="007D7C4F" w:rsidRDefault="00904CE4" w:rsidP="00904CE4">
      <w:pPr>
        <w:pStyle w:val="NormalWeb"/>
        <w:numPr>
          <w:ilvl w:val="0"/>
          <w:numId w:val="11"/>
        </w:numPr>
        <w:rPr>
          <w:rFonts w:ascii="Aptos" w:eastAsia="Aptos" w:hAnsi="Aptos" w:cs="Aptos"/>
          <w:sz w:val="22"/>
          <w:szCs w:val="22"/>
        </w:rPr>
      </w:pPr>
      <w:r w:rsidRPr="18394819">
        <w:rPr>
          <w:rStyle w:val="Strong"/>
          <w:rFonts w:ascii="Aptos" w:eastAsia="Aptos" w:hAnsi="Aptos" w:cs="Aptos"/>
          <w:sz w:val="22"/>
          <w:szCs w:val="22"/>
        </w:rPr>
        <w:t xml:space="preserve">Relational, </w:t>
      </w:r>
      <w:r w:rsidR="34FA87E7" w:rsidRPr="18394819">
        <w:rPr>
          <w:rStyle w:val="Strong"/>
          <w:rFonts w:ascii="Aptos" w:eastAsia="Aptos" w:hAnsi="Aptos" w:cs="Aptos"/>
          <w:sz w:val="22"/>
          <w:szCs w:val="22"/>
        </w:rPr>
        <w:t>trauma-informed</w:t>
      </w:r>
      <w:r w:rsidRPr="18394819">
        <w:rPr>
          <w:rStyle w:val="Strong"/>
          <w:rFonts w:ascii="Aptos" w:eastAsia="Aptos" w:hAnsi="Aptos" w:cs="Aptos"/>
          <w:sz w:val="22"/>
          <w:szCs w:val="22"/>
        </w:rPr>
        <w:t xml:space="preserve"> and </w:t>
      </w:r>
      <w:r w:rsidR="4E0D5082" w:rsidRPr="18394819">
        <w:rPr>
          <w:rStyle w:val="Strong"/>
          <w:rFonts w:ascii="Aptos" w:eastAsia="Aptos" w:hAnsi="Aptos" w:cs="Aptos"/>
          <w:sz w:val="22"/>
          <w:szCs w:val="22"/>
        </w:rPr>
        <w:t>neurodiversity affirming</w:t>
      </w:r>
      <w:r w:rsidRPr="18394819">
        <w:rPr>
          <w:rStyle w:val="Strong"/>
          <w:rFonts w:ascii="Aptos" w:eastAsia="Aptos" w:hAnsi="Aptos" w:cs="Aptos"/>
          <w:sz w:val="22"/>
          <w:szCs w:val="22"/>
        </w:rPr>
        <w:t xml:space="preserve"> practice.</w:t>
      </w:r>
      <w:r w:rsidRPr="18394819">
        <w:rPr>
          <w:rFonts w:ascii="Aptos" w:eastAsia="Aptos" w:hAnsi="Aptos" w:cs="Aptos"/>
          <w:sz w:val="22"/>
          <w:szCs w:val="22"/>
        </w:rPr>
        <w:t xml:space="preserve"> We assume behaviour is communication. We prioritise regulation, relationships and routines. All responses are rooted in trauma awareness and respect for individual histories.</w:t>
      </w:r>
    </w:p>
    <w:p w14:paraId="4997FD3D" w14:textId="77777777" w:rsidR="00904CE4" w:rsidRPr="007D7C4F" w:rsidRDefault="00904CE4" w:rsidP="00904CE4">
      <w:pPr>
        <w:pStyle w:val="NormalWeb"/>
        <w:numPr>
          <w:ilvl w:val="0"/>
          <w:numId w:val="11"/>
        </w:numPr>
        <w:rPr>
          <w:rFonts w:ascii="Aptos" w:eastAsia="Aptos" w:hAnsi="Aptos" w:cs="Aptos"/>
          <w:sz w:val="22"/>
          <w:szCs w:val="22"/>
        </w:rPr>
      </w:pPr>
      <w:r w:rsidRPr="18394819">
        <w:rPr>
          <w:rStyle w:val="Strong"/>
          <w:rFonts w:ascii="Aptos" w:eastAsia="Aptos" w:hAnsi="Aptos" w:cs="Aptos"/>
          <w:sz w:val="22"/>
          <w:szCs w:val="22"/>
        </w:rPr>
        <w:t>High expectations with high support.</w:t>
      </w:r>
      <w:r w:rsidRPr="18394819">
        <w:rPr>
          <w:rFonts w:ascii="Aptos" w:eastAsia="Aptos" w:hAnsi="Aptos" w:cs="Aptos"/>
          <w:sz w:val="22"/>
          <w:szCs w:val="22"/>
        </w:rPr>
        <w:t xml:space="preserve"> We teach prosocial behaviour explicitly and adapt teaching to need, making reasonable adjustments for SEND, neurodivergence and medical conditions.</w:t>
      </w:r>
    </w:p>
    <w:p w14:paraId="66DADBE8" w14:textId="77777777" w:rsidR="00904CE4" w:rsidRPr="007D7C4F" w:rsidRDefault="00904CE4" w:rsidP="00904CE4">
      <w:pPr>
        <w:pStyle w:val="NormalWeb"/>
        <w:numPr>
          <w:ilvl w:val="0"/>
          <w:numId w:val="11"/>
        </w:numPr>
        <w:rPr>
          <w:rFonts w:ascii="Aptos" w:eastAsia="Aptos" w:hAnsi="Aptos" w:cs="Aptos"/>
          <w:sz w:val="22"/>
          <w:szCs w:val="22"/>
        </w:rPr>
      </w:pPr>
      <w:r w:rsidRPr="18394819">
        <w:rPr>
          <w:rStyle w:val="Strong"/>
          <w:rFonts w:ascii="Aptos" w:eastAsia="Aptos" w:hAnsi="Aptos" w:cs="Aptos"/>
          <w:sz w:val="22"/>
          <w:szCs w:val="22"/>
        </w:rPr>
        <w:t>Prevent, deescalate, restore.</w:t>
      </w:r>
      <w:r w:rsidRPr="18394819">
        <w:rPr>
          <w:rFonts w:ascii="Aptos" w:eastAsia="Aptos" w:hAnsi="Aptos" w:cs="Aptos"/>
          <w:sz w:val="22"/>
          <w:szCs w:val="22"/>
        </w:rPr>
        <w:t xml:space="preserve"> We use early help, proactive planning, coregulation and restorative conversations to reduce recurrence.</w:t>
      </w:r>
    </w:p>
    <w:p w14:paraId="75334FCF" w14:textId="77777777" w:rsidR="00904CE4" w:rsidRPr="007D7C4F" w:rsidRDefault="00904CE4" w:rsidP="00904CE4">
      <w:pPr>
        <w:pStyle w:val="NormalWeb"/>
        <w:numPr>
          <w:ilvl w:val="0"/>
          <w:numId w:val="11"/>
        </w:numPr>
        <w:rPr>
          <w:rFonts w:ascii="Aptos" w:eastAsia="Aptos" w:hAnsi="Aptos" w:cs="Aptos"/>
          <w:sz w:val="22"/>
          <w:szCs w:val="22"/>
        </w:rPr>
      </w:pPr>
      <w:r w:rsidRPr="18394819">
        <w:rPr>
          <w:rStyle w:val="Strong"/>
          <w:rFonts w:ascii="Aptos" w:eastAsia="Aptos" w:hAnsi="Aptos" w:cs="Aptos"/>
          <w:sz w:val="22"/>
          <w:szCs w:val="22"/>
        </w:rPr>
        <w:t>Proportionate and lawful.</w:t>
      </w:r>
      <w:r w:rsidRPr="18394819">
        <w:rPr>
          <w:rFonts w:ascii="Aptos" w:eastAsia="Aptos" w:hAnsi="Aptos" w:cs="Aptos"/>
          <w:sz w:val="22"/>
          <w:szCs w:val="22"/>
        </w:rPr>
        <w:t xml:space="preserve"> Any consequence is reasonable, necessary and recorded. We avoid humiliating or degrading practices.</w:t>
      </w:r>
    </w:p>
    <w:p w14:paraId="4C89B40E" w14:textId="77777777" w:rsidR="00904CE4" w:rsidRPr="007D7C4F" w:rsidRDefault="00904CE4" w:rsidP="00904CE4">
      <w:pPr>
        <w:pStyle w:val="NormalWeb"/>
        <w:numPr>
          <w:ilvl w:val="0"/>
          <w:numId w:val="11"/>
        </w:numPr>
        <w:rPr>
          <w:rFonts w:ascii="Aptos" w:eastAsia="Aptos" w:hAnsi="Aptos" w:cs="Aptos"/>
          <w:sz w:val="22"/>
          <w:szCs w:val="22"/>
        </w:rPr>
      </w:pPr>
      <w:r w:rsidRPr="18394819">
        <w:rPr>
          <w:rStyle w:val="Strong"/>
          <w:rFonts w:ascii="Aptos" w:eastAsia="Aptos" w:hAnsi="Aptos" w:cs="Aptos"/>
          <w:sz w:val="22"/>
          <w:szCs w:val="22"/>
        </w:rPr>
        <w:t>Partnership.</w:t>
      </w:r>
      <w:r w:rsidRPr="18394819">
        <w:rPr>
          <w:rFonts w:ascii="Aptos" w:eastAsia="Aptos" w:hAnsi="Aptos" w:cs="Aptos"/>
          <w:sz w:val="22"/>
          <w:szCs w:val="22"/>
        </w:rPr>
        <w:t xml:space="preserve"> Parents/carers and the CYP are partners in planning, review and reintegration after incidents.</w:t>
      </w:r>
    </w:p>
    <w:p w14:paraId="59CD60AA" w14:textId="4B754D48" w:rsidR="00904CE4" w:rsidRDefault="00904CE4" w:rsidP="00904CE4">
      <w:pPr>
        <w:spacing w:after="0" w:line="336" w:lineRule="auto"/>
        <w:rPr>
          <w:rFonts w:ascii="Aptos" w:eastAsia="Aptos" w:hAnsi="Aptos" w:cs="Aptos"/>
        </w:rPr>
      </w:pPr>
      <w:r w:rsidRPr="18394819">
        <w:rPr>
          <w:rFonts w:ascii="Aptos" w:eastAsia="Aptos" w:hAnsi="Aptos" w:cs="Aptos"/>
          <w:color w:val="000000"/>
        </w:rPr>
        <w:t xml:space="preserve"> </w:t>
      </w:r>
      <w:r w:rsidR="009A7E7A">
        <w:rPr>
          <w:rFonts w:ascii="Times New Roman" w:eastAsia="Times New Roman" w:hAnsi="Times New Roman" w:cs="Times New Roman"/>
          <w:color w:val="4F6228" w:themeColor="accent3" w:themeShade="80"/>
        </w:rPr>
        <w:pict w14:anchorId="58A01CCA">
          <v:rect id="_x0000_i1025" style="width:6in;height:1.5pt;mso-position-horizontal:absolute;mso-position-horizontal-relative:text;mso-position-vertical:absolute;mso-position-vertical-relative:text" o:hralign="center" o:hrstd="t" o:hrnoshade="t" o:hr="t" fillcolor="#4e6128 [1606]" stroked="f"/>
        </w:pict>
      </w:r>
    </w:p>
    <w:tbl>
      <w:tblPr>
        <w:tblW w:w="9030" w:type="dxa"/>
        <w:tblBorders>
          <w:top w:val="none" w:sz="0" w:space="0" w:color="DBDBDB"/>
          <w:left w:val="none" w:sz="0" w:space="0" w:color="DBDBDB"/>
          <w:bottom w:val="none" w:sz="0" w:space="0" w:color="DBDBDB"/>
          <w:right w:val="none" w:sz="0" w:space="0" w:color="DBDBDB"/>
          <w:insideH w:val="none" w:sz="0" w:space="0" w:color="DBDBDB"/>
          <w:insideV w:val="none" w:sz="0" w:space="0" w:color="DBDBDB"/>
        </w:tblBorders>
        <w:tblCellMar>
          <w:left w:w="10" w:type="dxa"/>
          <w:right w:w="10" w:type="dxa"/>
        </w:tblCellMar>
        <w:tblLook w:val="04A0" w:firstRow="1" w:lastRow="0" w:firstColumn="1" w:lastColumn="0" w:noHBand="0" w:noVBand="1"/>
      </w:tblPr>
      <w:tblGrid>
        <w:gridCol w:w="9030"/>
      </w:tblGrid>
      <w:tr w:rsidR="00904CE4" w14:paraId="6CCF8BBD" w14:textId="77777777" w:rsidTr="005F12DF">
        <w:tc>
          <w:tcPr>
            <w:tcW w:w="9030" w:type="dxa"/>
            <w:tcMar>
              <w:top w:w="0" w:type="dxa"/>
              <w:left w:w="0" w:type="dxa"/>
              <w:bottom w:w="0" w:type="dxa"/>
              <w:right w:w="0" w:type="dxa"/>
            </w:tcMar>
          </w:tcPr>
          <w:p w14:paraId="370242F5" w14:textId="77777777" w:rsidR="00904CE4" w:rsidRPr="0028370C" w:rsidRDefault="00904CE4" w:rsidP="005F12DF">
            <w:pPr>
              <w:spacing w:before="120" w:after="120" w:line="336" w:lineRule="auto"/>
              <w:rPr>
                <w:rFonts w:ascii="Aptos" w:eastAsia="Aptos" w:hAnsi="Aptos" w:cs="Aptos"/>
                <w:color w:val="984806" w:themeColor="accent6" w:themeShade="80"/>
              </w:rPr>
            </w:pPr>
            <w:r w:rsidRPr="18394819">
              <w:rPr>
                <w:rFonts w:ascii="Aptos" w:eastAsia="Aptos" w:hAnsi="Aptos" w:cs="Aptos"/>
                <w:b/>
                <w:color w:val="003850"/>
              </w:rPr>
              <w:t xml:space="preserve"> </w:t>
            </w:r>
            <w:r w:rsidRPr="18394819">
              <w:rPr>
                <w:rFonts w:ascii="Aptos" w:eastAsia="Aptos" w:hAnsi="Aptos" w:cs="Aptos"/>
                <w:b/>
                <w:color w:val="4F6228" w:themeColor="accent3" w:themeShade="80"/>
              </w:rPr>
              <w:t>3. Legal &amp; Policy Framework (summary)</w:t>
            </w:r>
          </w:p>
        </w:tc>
      </w:tr>
    </w:tbl>
    <w:p w14:paraId="7130D096" w14:textId="4E9DAE6C" w:rsidR="00904CE4" w:rsidRPr="005B7B2C" w:rsidRDefault="00904CE4" w:rsidP="00904CE4">
      <w:pPr>
        <w:pStyle w:val="NormalWeb"/>
        <w:rPr>
          <w:rFonts w:ascii="Aptos" w:eastAsia="Aptos" w:hAnsi="Aptos" w:cs="Aptos"/>
          <w:b/>
          <w:color w:val="000000"/>
          <w:kern w:val="2"/>
          <w:sz w:val="22"/>
          <w:szCs w:val="22"/>
        </w:rPr>
      </w:pPr>
      <w:r w:rsidRPr="18394819">
        <w:rPr>
          <w:rStyle w:val="Strong"/>
          <w:rFonts w:ascii="Aptos" w:eastAsia="Aptos" w:hAnsi="Aptos" w:cs="Aptos"/>
          <w:sz w:val="22"/>
          <w:szCs w:val="22"/>
        </w:rPr>
        <w:t>Meadow</w:t>
      </w:r>
      <w:r w:rsidRPr="18394819">
        <w:rPr>
          <w:rFonts w:ascii="Aptos" w:eastAsia="Aptos" w:hAnsi="Aptos" w:cs="Aptos"/>
          <w:sz w:val="22"/>
          <w:szCs w:val="22"/>
          <w14:ligatures w14:val="none"/>
        </w:rPr>
        <w:t xml:space="preserve"> </w:t>
      </w:r>
      <w:r w:rsidRPr="18394819">
        <w:rPr>
          <w:rFonts w:ascii="Aptos" w:eastAsia="Aptos" w:hAnsi="Aptos" w:cs="Aptos"/>
          <w:b/>
          <w:sz w:val="22"/>
          <w:szCs w:val="22"/>
          <w14:ligatures w14:val="none"/>
        </w:rPr>
        <w:t>Pathways</w:t>
      </w:r>
      <w:r w:rsidRPr="18394819">
        <w:rPr>
          <w:rFonts w:ascii="Aptos" w:eastAsia="Aptos" w:hAnsi="Aptos" w:cs="Aptos"/>
          <w:sz w:val="22"/>
          <w:szCs w:val="22"/>
          <w14:ligatures w14:val="none"/>
        </w:rPr>
        <w:t xml:space="preserve"> operates in line with current statutory and </w:t>
      </w:r>
      <w:r w:rsidR="45DB512B" w:rsidRPr="18394819">
        <w:rPr>
          <w:rFonts w:ascii="Aptos" w:eastAsia="Aptos" w:hAnsi="Aptos" w:cs="Aptos"/>
          <w:sz w:val="22"/>
          <w:szCs w:val="22"/>
          <w14:ligatures w14:val="none"/>
        </w:rPr>
        <w:t>Non statutory</w:t>
      </w:r>
      <w:r w:rsidRPr="18394819">
        <w:rPr>
          <w:rFonts w:ascii="Aptos" w:eastAsia="Aptos" w:hAnsi="Aptos" w:cs="Aptos"/>
          <w:sz w:val="22"/>
          <w:szCs w:val="22"/>
          <w14:ligatures w14:val="none"/>
        </w:rPr>
        <w:t xml:space="preserve"> guidance for England, including (latest editions at time of approval): Keeping Children Safe in Education (KCSIE), Working Together to Safeguard Children, Behaviour in Schools (DfE), Alternative Provision guidance, guidance on Suspensions/Exclusions (as applicable to commissioning schools/AP), Searching, Screening &amp; Confiscation, and Use of Reasonable Force. Local LA procedures and any commissioning agreement requirements also apply. (See internal reference library and updates log maintained</w:t>
      </w:r>
      <w:r w:rsidRPr="18394819">
        <w:rPr>
          <w:rFonts w:ascii="Aptos" w:eastAsia="Aptos" w:hAnsi="Aptos" w:cs="Aptos"/>
          <w:sz w:val="22"/>
          <w:szCs w:val="22"/>
          <w14:ligatures w14:val="none"/>
        </w:rPr>
        <w:noBreakHyphen/>
        <w:t xml:space="preserve"> by the DSL.)</w:t>
      </w:r>
    </w:p>
    <w:p w14:paraId="78BEFF4D" w14:textId="0D468935" w:rsidR="00904CE4" w:rsidRPr="005B7B2C" w:rsidRDefault="009A7E7A" w:rsidP="00904CE4">
      <w:pPr>
        <w:spacing w:after="0" w:line="240" w:lineRule="auto"/>
        <w:rPr>
          <w:rFonts w:ascii="Aptos" w:eastAsia="Aptos" w:hAnsi="Aptos" w:cs="Aptos"/>
        </w:rPr>
      </w:pPr>
      <w:r>
        <w:rPr>
          <w:rFonts w:ascii="Atkinson Hyperlegible" w:eastAsia="Times New Roman" w:hAnsi="Atkinson Hyperlegible" w:cs="Times New Roman"/>
        </w:rPr>
        <w:pict w14:anchorId="117D4EBF">
          <v:rect id="_x0000_i1026" style="width:6in;height:1.5pt;mso-position-horizontal:absolute;mso-position-horizontal-relative:text;mso-position-vertical:absolute;mso-position-vertical-relative:text" o:hralign="center" o:hrstd="t" o:hrnoshade="t" o:hr="t" fillcolor="#4e6128 [1606]" stroked="f"/>
        </w:pict>
      </w:r>
    </w:p>
    <w:p w14:paraId="52553411" w14:textId="77777777" w:rsidR="00904CE4" w:rsidRPr="0028370C" w:rsidRDefault="00904CE4" w:rsidP="00904CE4">
      <w:pPr>
        <w:spacing w:before="120" w:after="120" w:line="336" w:lineRule="auto"/>
        <w:rPr>
          <w:rFonts w:ascii="Aptos" w:eastAsia="Aptos" w:hAnsi="Aptos" w:cs="Aptos"/>
          <w:b/>
          <w:color w:val="4F6228" w:themeColor="accent3" w:themeShade="80"/>
        </w:rPr>
      </w:pPr>
      <w:r w:rsidRPr="18394819">
        <w:rPr>
          <w:rFonts w:ascii="Aptos" w:eastAsia="Aptos" w:hAnsi="Aptos" w:cs="Aptos"/>
          <w:b/>
          <w:color w:val="4F6228" w:themeColor="accent3" w:themeShade="80"/>
        </w:rPr>
        <w:t>4. Roles &amp; Responsibilities</w:t>
      </w:r>
    </w:p>
    <w:p w14:paraId="445F35A8" w14:textId="73D66F51" w:rsidR="00904CE4" w:rsidRPr="005B7B2C" w:rsidRDefault="3C80FD9B" w:rsidP="5821605C">
      <w:pPr>
        <w:spacing w:before="100" w:beforeAutospacing="1" w:after="100" w:afterAutospacing="1" w:line="240" w:lineRule="auto"/>
        <w:rPr>
          <w:rFonts w:ascii="Aptos" w:eastAsia="Aptos" w:hAnsi="Aptos" w:cs="Aptos"/>
          <w:b/>
          <w:bCs/>
        </w:rPr>
      </w:pPr>
      <w:r w:rsidRPr="5821605C">
        <w:rPr>
          <w:rFonts w:ascii="Aptos" w:eastAsia="Aptos" w:hAnsi="Aptos" w:cs="Aptos"/>
          <w:b/>
          <w:bCs/>
        </w:rPr>
        <w:t>Directors:</w:t>
      </w:r>
      <w:r w:rsidR="00904CE4">
        <w:br/>
      </w:r>
      <w:r w:rsidR="00904CE4">
        <w:tab/>
      </w:r>
      <w:r w:rsidR="7E4D0F2F" w:rsidRPr="5821605C">
        <w:rPr>
          <w:rFonts w:ascii="Aptos" w:eastAsia="Aptos" w:hAnsi="Aptos" w:cs="Aptos"/>
          <w:b/>
          <w:bCs/>
        </w:rPr>
        <w:t>Zoe Waitz – Director of Education</w:t>
      </w:r>
    </w:p>
    <w:p w14:paraId="52D9FED5" w14:textId="2AEFB918" w:rsidR="00904CE4" w:rsidRPr="005B7B2C" w:rsidRDefault="7E4D0F2F" w:rsidP="5821605C">
      <w:pPr>
        <w:pStyle w:val="ListParagraph"/>
        <w:numPr>
          <w:ilvl w:val="0"/>
          <w:numId w:val="36"/>
        </w:numPr>
        <w:spacing w:before="100" w:beforeAutospacing="1" w:after="100" w:afterAutospacing="1" w:line="240" w:lineRule="auto"/>
        <w:rPr>
          <w:rFonts w:ascii="Aptos" w:eastAsia="Aptos" w:hAnsi="Aptos" w:cs="Aptos"/>
        </w:rPr>
      </w:pPr>
      <w:r w:rsidRPr="5821605C">
        <w:rPr>
          <w:rFonts w:ascii="Aptos" w:eastAsia="Aptos" w:hAnsi="Aptos" w:cs="Aptos"/>
        </w:rPr>
        <w:t>Oversees the strategic development and delivery of the educational provision, ensuring high-quality, inclusive learning tailored to SEMH and SEND needs. Leads on curriculum design, compliance, and educational planning across Meadow Pathways and Treverno Meadows.</w:t>
      </w:r>
    </w:p>
    <w:p w14:paraId="2EAF7002" w14:textId="67BF82B7" w:rsidR="00904CE4" w:rsidRPr="005B7B2C" w:rsidRDefault="7E4D0F2F" w:rsidP="5821605C">
      <w:pPr>
        <w:spacing w:before="100" w:beforeAutospacing="1" w:after="100" w:afterAutospacing="1" w:line="240" w:lineRule="auto"/>
        <w:ind w:firstLine="720"/>
        <w:rPr>
          <w:rFonts w:ascii="Aptos" w:eastAsia="Aptos" w:hAnsi="Aptos" w:cs="Aptos"/>
        </w:rPr>
      </w:pPr>
      <w:r w:rsidRPr="5821605C">
        <w:rPr>
          <w:rFonts w:ascii="Aptos" w:eastAsia="Aptos" w:hAnsi="Aptos" w:cs="Aptos"/>
          <w:b/>
          <w:bCs/>
        </w:rPr>
        <w:t xml:space="preserve"> Michelle Pascoe – Director of Therapies and DSL</w:t>
      </w:r>
    </w:p>
    <w:p w14:paraId="29BB5D33" w14:textId="7AEC48AC" w:rsidR="00904CE4" w:rsidRPr="005B7B2C" w:rsidRDefault="7E4D0F2F" w:rsidP="5821605C">
      <w:pPr>
        <w:pStyle w:val="ListParagraph"/>
        <w:numPr>
          <w:ilvl w:val="0"/>
          <w:numId w:val="37"/>
        </w:numPr>
        <w:spacing w:before="100" w:beforeAutospacing="1" w:after="100" w:afterAutospacing="1" w:line="240" w:lineRule="auto"/>
        <w:rPr>
          <w:rFonts w:ascii="Aptos" w:eastAsia="Aptos" w:hAnsi="Aptos" w:cs="Aptos"/>
        </w:rPr>
      </w:pPr>
      <w:r w:rsidRPr="5821605C">
        <w:rPr>
          <w:rFonts w:ascii="Aptos" w:eastAsia="Aptos" w:hAnsi="Aptos" w:cs="Aptos"/>
        </w:rPr>
        <w:t>Leads the therapeutic vision and wellbeing strategy, embedding trauma-informed practice throughout the provision. As Designated Safeguarding Lead, she ensures robust safeguarding procedures and provides direct therapeutic support to learners and families.</w:t>
      </w:r>
    </w:p>
    <w:p w14:paraId="2E88F16C" w14:textId="5248AD6D" w:rsidR="5821605C" w:rsidRDefault="5821605C" w:rsidP="5821605C">
      <w:pPr>
        <w:spacing w:beforeAutospacing="1" w:afterAutospacing="1" w:line="240" w:lineRule="auto"/>
        <w:rPr>
          <w:rFonts w:ascii="Aptos" w:eastAsia="Aptos" w:hAnsi="Aptos" w:cs="Aptos"/>
        </w:rPr>
      </w:pPr>
    </w:p>
    <w:p w14:paraId="24178A0D" w14:textId="77777777" w:rsidR="00904CE4" w:rsidRPr="005B7B2C" w:rsidRDefault="00904CE4" w:rsidP="00904CE4">
      <w:pPr>
        <w:spacing w:before="100" w:beforeAutospacing="1" w:after="100" w:afterAutospacing="1" w:line="240" w:lineRule="auto"/>
        <w:rPr>
          <w:rFonts w:ascii="Aptos" w:eastAsia="Aptos" w:hAnsi="Aptos" w:cs="Aptos"/>
        </w:rPr>
      </w:pPr>
      <w:r w:rsidRPr="18394819">
        <w:rPr>
          <w:rFonts w:ascii="Aptos" w:eastAsia="Aptos" w:hAnsi="Aptos" w:cs="Aptos"/>
          <w:b/>
        </w:rPr>
        <w:t>Staff, Tutors &amp; Therapists:</w:t>
      </w:r>
    </w:p>
    <w:p w14:paraId="3617D1F1" w14:textId="7F9BE372" w:rsidR="00904CE4" w:rsidRPr="005B7B2C" w:rsidRDefault="17055C98" w:rsidP="5821605C">
      <w:pPr>
        <w:pStyle w:val="ListParagraph"/>
        <w:numPr>
          <w:ilvl w:val="0"/>
          <w:numId w:val="35"/>
        </w:numPr>
        <w:spacing w:before="100" w:beforeAutospacing="1" w:after="100" w:afterAutospacing="1" w:line="240" w:lineRule="auto"/>
        <w:rPr>
          <w:rFonts w:ascii="Aptos" w:eastAsia="Aptos" w:hAnsi="Aptos" w:cs="Aptos"/>
        </w:rPr>
      </w:pPr>
      <w:r w:rsidRPr="5821605C">
        <w:rPr>
          <w:rFonts w:ascii="Aptos" w:eastAsia="Aptos" w:hAnsi="Aptos" w:cs="Aptos"/>
        </w:rPr>
        <w:t>F</w:t>
      </w:r>
      <w:r w:rsidR="00904CE4" w:rsidRPr="5821605C">
        <w:rPr>
          <w:rFonts w:ascii="Aptos" w:eastAsia="Aptos" w:hAnsi="Aptos" w:cs="Aptos"/>
        </w:rPr>
        <w:t>ollow this policy; maintain professional conduct; deliver proactive regulation strategies; log all incidents promptly; seek help early; complete mandatory training.</w:t>
      </w:r>
      <w:r w:rsidR="00904CE4">
        <w:br/>
      </w:r>
    </w:p>
    <w:p w14:paraId="4ADDCD63" w14:textId="77777777" w:rsidR="00904CE4" w:rsidRPr="005B7B2C" w:rsidRDefault="00904CE4" w:rsidP="00904CE4">
      <w:pPr>
        <w:spacing w:before="100" w:beforeAutospacing="1" w:after="100" w:afterAutospacing="1" w:line="240" w:lineRule="auto"/>
        <w:rPr>
          <w:rFonts w:ascii="Aptos" w:eastAsia="Aptos" w:hAnsi="Aptos" w:cs="Aptos"/>
        </w:rPr>
      </w:pPr>
      <w:r w:rsidRPr="18394819">
        <w:rPr>
          <w:rFonts w:ascii="Aptos" w:eastAsia="Aptos" w:hAnsi="Aptos" w:cs="Aptos"/>
          <w:b/>
        </w:rPr>
        <w:t>Parents/Carers:</w:t>
      </w:r>
    </w:p>
    <w:p w14:paraId="3A1D29B4" w14:textId="2A85FD86" w:rsidR="00904CE4" w:rsidRPr="005B7B2C" w:rsidRDefault="2981274E" w:rsidP="5821605C">
      <w:pPr>
        <w:pStyle w:val="ListParagraph"/>
        <w:numPr>
          <w:ilvl w:val="0"/>
          <w:numId w:val="34"/>
        </w:numPr>
        <w:spacing w:before="100" w:beforeAutospacing="1" w:after="100" w:afterAutospacing="1" w:line="240" w:lineRule="auto"/>
        <w:rPr>
          <w:rFonts w:ascii="Aptos" w:eastAsia="Aptos" w:hAnsi="Aptos" w:cs="Aptos"/>
        </w:rPr>
      </w:pPr>
      <w:r w:rsidRPr="5821605C">
        <w:rPr>
          <w:rFonts w:ascii="Aptos" w:eastAsia="Aptos" w:hAnsi="Aptos" w:cs="Aptos"/>
        </w:rPr>
        <w:t>P</w:t>
      </w:r>
      <w:r w:rsidR="00904CE4" w:rsidRPr="5821605C">
        <w:rPr>
          <w:rFonts w:ascii="Aptos" w:eastAsia="Aptos" w:hAnsi="Aptos" w:cs="Aptos"/>
        </w:rPr>
        <w:t>articipate in planning and reviews; maintain agreed communication channels; support coregulation and reintegration; uphold the Home/EOTAS Agreement (Appendix A).</w:t>
      </w:r>
      <w:r w:rsidR="00904CE4">
        <w:br/>
      </w:r>
    </w:p>
    <w:p w14:paraId="0BD5B6F6" w14:textId="77777777" w:rsidR="00904CE4" w:rsidRPr="005B7B2C" w:rsidRDefault="00904CE4" w:rsidP="00904CE4">
      <w:pPr>
        <w:spacing w:before="100" w:beforeAutospacing="1" w:after="100" w:afterAutospacing="1" w:line="240" w:lineRule="auto"/>
        <w:rPr>
          <w:rFonts w:ascii="Aptos" w:eastAsia="Aptos" w:hAnsi="Aptos" w:cs="Aptos"/>
        </w:rPr>
      </w:pPr>
      <w:r w:rsidRPr="18394819">
        <w:rPr>
          <w:rFonts w:ascii="Aptos" w:eastAsia="Aptos" w:hAnsi="Aptos" w:cs="Aptos"/>
          <w:b/>
        </w:rPr>
        <w:t>Children &amp; Young People:</w:t>
      </w:r>
    </w:p>
    <w:p w14:paraId="20D8A34E" w14:textId="27343E74" w:rsidR="00904CE4" w:rsidRPr="005B7B2C" w:rsidRDefault="301E5A0D" w:rsidP="5821605C">
      <w:pPr>
        <w:pStyle w:val="ListParagraph"/>
        <w:numPr>
          <w:ilvl w:val="0"/>
          <w:numId w:val="33"/>
        </w:numPr>
        <w:spacing w:before="100" w:beforeAutospacing="1" w:after="100" w:afterAutospacing="1" w:line="240" w:lineRule="auto"/>
        <w:rPr>
          <w:rFonts w:ascii="Aptos" w:eastAsia="Aptos" w:hAnsi="Aptos" w:cs="Aptos"/>
        </w:rPr>
      </w:pPr>
      <w:r w:rsidRPr="5821605C">
        <w:rPr>
          <w:rFonts w:ascii="Aptos" w:eastAsia="Aptos" w:hAnsi="Aptos" w:cs="Aptos"/>
        </w:rPr>
        <w:t>A</w:t>
      </w:r>
      <w:r w:rsidR="00904CE4" w:rsidRPr="5821605C">
        <w:rPr>
          <w:rFonts w:ascii="Aptos" w:eastAsia="Aptos" w:hAnsi="Aptos" w:cs="Aptos"/>
        </w:rPr>
        <w:t>re supported to understand expectations, rights and responsibilities; contribute to their BSP and reintegration steps (pupil voice captured).</w:t>
      </w:r>
    </w:p>
    <w:p w14:paraId="31FDBA0F" w14:textId="5EB5A600"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0F42B54E">
          <v:rect id="_x0000_i1027" style="width:6in;height:1.5pt;mso-position-horizontal:absolute;mso-position-horizontal-relative:text;mso-position-vertical:absolute;mso-position-vertical-relative:text" o:hralign="center" o:hrstd="t" o:hrnoshade="t" o:hr="t" fillcolor="#4e6128 [1606]" stroked="f"/>
        </w:pict>
      </w:r>
    </w:p>
    <w:p w14:paraId="6DD7994E" w14:textId="1AB2372A" w:rsidR="00904CE4" w:rsidRPr="0028370C"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br/>
      </w:r>
      <w:r>
        <w:br/>
      </w:r>
      <w:r>
        <w:br/>
      </w:r>
      <w:r>
        <w:br/>
      </w:r>
      <w:r>
        <w:br/>
      </w:r>
      <w:r>
        <w:br/>
      </w:r>
      <w:r w:rsidRPr="5821605C">
        <w:rPr>
          <w:rFonts w:ascii="Aptos" w:eastAsia="Aptos" w:hAnsi="Aptos" w:cs="Aptos"/>
          <w:b/>
          <w:color w:val="4F6228" w:themeColor="accent3" w:themeShade="80"/>
        </w:rPr>
        <w:t>5. Behaviour Expectations</w:t>
      </w:r>
      <w:r>
        <w:br/>
      </w:r>
    </w:p>
    <w:p w14:paraId="03212699" w14:textId="641FE44B"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rPr>
        <w:t>We teach, model and rehearse the following core expectations (adapted visually for CYP):</w:t>
      </w:r>
      <w:r>
        <w:br/>
      </w:r>
    </w:p>
    <w:p w14:paraId="29D2665E" w14:textId="77777777" w:rsidR="00904CE4" w:rsidRPr="005B7B2C" w:rsidRDefault="00904CE4" w:rsidP="00904CE4">
      <w:pPr>
        <w:numPr>
          <w:ilvl w:val="0"/>
          <w:numId w:val="18"/>
        </w:numPr>
        <w:spacing w:before="100" w:beforeAutospacing="1" w:after="100" w:afterAutospacing="1" w:line="240" w:lineRule="auto"/>
        <w:rPr>
          <w:rFonts w:ascii="Aptos" w:eastAsia="Aptos" w:hAnsi="Aptos" w:cs="Aptos"/>
        </w:rPr>
      </w:pPr>
      <w:r w:rsidRPr="18394819">
        <w:rPr>
          <w:rFonts w:ascii="Aptos" w:eastAsia="Aptos" w:hAnsi="Aptos" w:cs="Aptos"/>
          <w:b/>
        </w:rPr>
        <w:t>Be Safe</w:t>
      </w:r>
      <w:r w:rsidRPr="18394819">
        <w:rPr>
          <w:rFonts w:ascii="Aptos" w:eastAsia="Aptos" w:hAnsi="Aptos" w:cs="Aptos"/>
        </w:rPr>
        <w:t xml:space="preserve"> – keep self and others safe; follow instructions in safety plans.</w:t>
      </w:r>
    </w:p>
    <w:p w14:paraId="07ADF321" w14:textId="77777777" w:rsidR="00904CE4" w:rsidRPr="005B7B2C" w:rsidRDefault="00904CE4" w:rsidP="00904CE4">
      <w:pPr>
        <w:numPr>
          <w:ilvl w:val="0"/>
          <w:numId w:val="18"/>
        </w:numPr>
        <w:spacing w:before="100" w:beforeAutospacing="1" w:after="100" w:afterAutospacing="1" w:line="240" w:lineRule="auto"/>
        <w:rPr>
          <w:rFonts w:ascii="Aptos" w:eastAsia="Aptos" w:hAnsi="Aptos" w:cs="Aptos"/>
        </w:rPr>
      </w:pPr>
      <w:r w:rsidRPr="18394819">
        <w:rPr>
          <w:rFonts w:ascii="Aptos" w:eastAsia="Aptos" w:hAnsi="Aptos" w:cs="Aptos"/>
          <w:b/>
        </w:rPr>
        <w:t>Be Ready</w:t>
      </w:r>
      <w:r w:rsidRPr="18394819">
        <w:rPr>
          <w:rFonts w:ascii="Aptos" w:eastAsia="Aptos" w:hAnsi="Aptos" w:cs="Aptos"/>
        </w:rPr>
        <w:t xml:space="preserve"> – arrive as </w:t>
      </w:r>
      <w:r w:rsidRPr="18394819">
        <w:rPr>
          <w:rFonts w:ascii="Aptos" w:eastAsia="Aptos" w:hAnsi="Aptos" w:cs="Aptos"/>
          <w:b/>
        </w:rPr>
        <w:t>agreed</w:t>
      </w:r>
      <w:r w:rsidRPr="18394819">
        <w:rPr>
          <w:rFonts w:ascii="Aptos" w:eastAsia="Aptos" w:hAnsi="Aptos" w:cs="Aptos"/>
        </w:rPr>
        <w:t>, with needed items, willing to try.</w:t>
      </w:r>
    </w:p>
    <w:p w14:paraId="3754EE57" w14:textId="77777777" w:rsidR="00904CE4" w:rsidRPr="005B7B2C" w:rsidRDefault="00904CE4" w:rsidP="00904CE4">
      <w:pPr>
        <w:numPr>
          <w:ilvl w:val="0"/>
          <w:numId w:val="18"/>
        </w:numPr>
        <w:spacing w:before="100" w:beforeAutospacing="1" w:after="100" w:afterAutospacing="1" w:line="240" w:lineRule="auto"/>
        <w:rPr>
          <w:rFonts w:ascii="Aptos" w:eastAsia="Aptos" w:hAnsi="Aptos" w:cs="Aptos"/>
        </w:rPr>
      </w:pPr>
      <w:r w:rsidRPr="18394819">
        <w:rPr>
          <w:rFonts w:ascii="Aptos" w:eastAsia="Aptos" w:hAnsi="Aptos" w:cs="Aptos"/>
          <w:b/>
        </w:rPr>
        <w:t>Be Kind &amp; Respectful</w:t>
      </w:r>
      <w:r w:rsidRPr="18394819">
        <w:rPr>
          <w:rFonts w:ascii="Aptos" w:eastAsia="Aptos" w:hAnsi="Aptos" w:cs="Aptos"/>
        </w:rPr>
        <w:t xml:space="preserve"> – use appropriate language, personal space, and online etiquette.</w:t>
      </w:r>
    </w:p>
    <w:p w14:paraId="50483FAB" w14:textId="7F8BE8DF" w:rsidR="00904CE4" w:rsidRPr="005B7B2C" w:rsidRDefault="00904CE4" w:rsidP="00904CE4">
      <w:pPr>
        <w:numPr>
          <w:ilvl w:val="0"/>
          <w:numId w:val="18"/>
        </w:numPr>
        <w:spacing w:before="100" w:beforeAutospacing="1" w:after="100" w:afterAutospacing="1" w:line="240" w:lineRule="auto"/>
        <w:rPr>
          <w:rFonts w:ascii="Aptos" w:eastAsia="Aptos" w:hAnsi="Aptos" w:cs="Aptos"/>
        </w:rPr>
      </w:pPr>
      <w:r w:rsidRPr="5821605C">
        <w:rPr>
          <w:rFonts w:ascii="Aptos" w:eastAsia="Aptos" w:hAnsi="Aptos" w:cs="Aptos"/>
          <w:b/>
        </w:rPr>
        <w:t>Be Responsible</w:t>
      </w:r>
      <w:r w:rsidRPr="5821605C">
        <w:rPr>
          <w:rFonts w:ascii="Aptos" w:eastAsia="Aptos" w:hAnsi="Aptos" w:cs="Aptos"/>
        </w:rPr>
        <w:t xml:space="preserve"> – look after equipment and spaces; repair/restore when harm occurs.</w:t>
      </w:r>
      <w:r>
        <w:br/>
      </w:r>
    </w:p>
    <w:p w14:paraId="7EBF6892" w14:textId="3BB9EA5F"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rPr>
        <w:t>Reasonable adjustments will be made for SEND, neurodivergence and individual needs. Visual schedules, first/then, low</w:t>
      </w:r>
      <w:r w:rsidR="44895E49" w:rsidRPr="5821605C">
        <w:rPr>
          <w:rFonts w:ascii="Aptos" w:eastAsia="Aptos" w:hAnsi="Aptos" w:cs="Aptos"/>
        </w:rPr>
        <w:t xml:space="preserve"> </w:t>
      </w:r>
      <w:r w:rsidRPr="5821605C">
        <w:rPr>
          <w:rFonts w:ascii="Aptos" w:eastAsia="Aptos" w:hAnsi="Aptos" w:cs="Aptos"/>
        </w:rPr>
        <w:t>arousal approaches, and predictable routines are standard.</w:t>
      </w:r>
    </w:p>
    <w:p w14:paraId="101BA6FF" w14:textId="31B22741"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0D32227E">
          <v:rect id="_x0000_i1028" style="width:6in;height:1.5pt;mso-position-horizontal:absolute;mso-position-horizontal-relative:text;mso-position-vertical:absolute;mso-position-vertical-relative:text" o:hralign="center" o:hrstd="t" o:hrnoshade="t" o:hr="t" fillcolor="#4e6128 [1606]" stroked="f"/>
        </w:pict>
      </w:r>
    </w:p>
    <w:p w14:paraId="0FE24527" w14:textId="77777777" w:rsidR="00904CE4" w:rsidRPr="0028370C"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rsidRPr="18394819">
        <w:rPr>
          <w:rFonts w:ascii="Aptos" w:eastAsia="Aptos" w:hAnsi="Aptos" w:cs="Aptos"/>
          <w:b/>
          <w:color w:val="4F6228" w:themeColor="accent3" w:themeShade="80"/>
        </w:rPr>
        <w:lastRenderedPageBreak/>
        <w:t>6. Graduated Response &amp; Support</w:t>
      </w:r>
    </w:p>
    <w:p w14:paraId="7683ABB4" w14:textId="38357AB4"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b/>
        </w:rPr>
        <w:t>Universal (for all):</w:t>
      </w:r>
      <w:r w:rsidRPr="5821605C">
        <w:rPr>
          <w:rFonts w:ascii="Aptos" w:eastAsia="Aptos" w:hAnsi="Aptos" w:cs="Aptos"/>
        </w:rPr>
        <w:t xml:space="preserve"> predictable routines; clear, positively phrased expectations; choice and control; movement/sensory breaks; task chunking; cocreated regulation toolbox; low</w:t>
      </w:r>
      <w:r w:rsidR="79467770" w:rsidRPr="5821605C">
        <w:rPr>
          <w:rFonts w:ascii="Aptos" w:eastAsia="Aptos" w:hAnsi="Aptos" w:cs="Aptos"/>
        </w:rPr>
        <w:t xml:space="preserve"> </w:t>
      </w:r>
      <w:r w:rsidRPr="5821605C">
        <w:rPr>
          <w:rFonts w:ascii="Aptos" w:eastAsia="Aptos" w:hAnsi="Aptos" w:cs="Aptos"/>
        </w:rPr>
        <w:t>arousal environments; reasonable adjustments.</w:t>
      </w:r>
      <w:r>
        <w:br/>
      </w:r>
    </w:p>
    <w:p w14:paraId="345EFD9F" w14:textId="616AD8F6"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b/>
        </w:rPr>
        <w:t>Targeted (some):</w:t>
      </w:r>
      <w:r w:rsidRPr="5821605C">
        <w:rPr>
          <w:rFonts w:ascii="Aptos" w:eastAsia="Aptos" w:hAnsi="Aptos" w:cs="Aptos"/>
        </w:rPr>
        <w:t xml:space="preserve"> individual BSP with triggers, early warning signs and agreed scripts; emotion coaching; check</w:t>
      </w:r>
      <w:r w:rsidR="6EDB6373" w:rsidRPr="5821605C">
        <w:rPr>
          <w:rFonts w:ascii="Aptos" w:eastAsia="Aptos" w:hAnsi="Aptos" w:cs="Aptos"/>
        </w:rPr>
        <w:t>-</w:t>
      </w:r>
      <w:r w:rsidRPr="5821605C">
        <w:rPr>
          <w:rFonts w:ascii="Aptos" w:eastAsia="Aptos" w:hAnsi="Aptos" w:cs="Aptos"/>
        </w:rPr>
        <w:t>ins; structured rewards; restorative conversations; social stories; mentoring.</w:t>
      </w:r>
      <w:r>
        <w:br/>
      </w:r>
    </w:p>
    <w:p w14:paraId="3B347F86" w14:textId="5E262C9F"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b/>
        </w:rPr>
        <w:t>Specialist (few):</w:t>
      </w:r>
      <w:r w:rsidRPr="5821605C">
        <w:rPr>
          <w:rFonts w:ascii="Aptos" w:eastAsia="Aptos" w:hAnsi="Aptos" w:cs="Aptos"/>
        </w:rPr>
        <w:t xml:space="preserve"> multi</w:t>
      </w:r>
      <w:r w:rsidR="0CEE4635" w:rsidRPr="5821605C">
        <w:rPr>
          <w:rFonts w:ascii="Aptos" w:eastAsia="Aptos" w:hAnsi="Aptos" w:cs="Aptos"/>
        </w:rPr>
        <w:t>-</w:t>
      </w:r>
      <w:r w:rsidRPr="5821605C">
        <w:rPr>
          <w:rFonts w:ascii="Aptos" w:eastAsia="Aptos" w:hAnsi="Aptos" w:cs="Aptos"/>
        </w:rPr>
        <w:t>agency plan; clinical input; revised timetable/location; assistive tech; increased adult support; bespoke risk assessment (Appendix B).</w:t>
      </w:r>
      <w:r>
        <w:br/>
      </w:r>
    </w:p>
    <w:p w14:paraId="680D0B73" w14:textId="547BBB0D"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rPr>
        <w:t xml:space="preserve">All CYP accessing EOTAS will have a written </w:t>
      </w:r>
      <w:r w:rsidRPr="5821605C">
        <w:rPr>
          <w:rFonts w:ascii="Aptos" w:eastAsia="Aptos" w:hAnsi="Aptos" w:cs="Aptos"/>
          <w:b/>
        </w:rPr>
        <w:t>Risk Assessment</w:t>
      </w:r>
      <w:r w:rsidRPr="5821605C">
        <w:rPr>
          <w:rFonts w:ascii="Aptos" w:eastAsia="Aptos" w:hAnsi="Aptos" w:cs="Aptos"/>
        </w:rPr>
        <w:t>, coproduced with parents/carers and, where appropriate, the commissioning school/LA.</w:t>
      </w:r>
    </w:p>
    <w:p w14:paraId="577D1776" w14:textId="21FA6D00"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5761F53E">
          <v:rect id="_x0000_i1029" style="width:6in;height:1.5pt;mso-position-horizontal:absolute;mso-position-horizontal-relative:text;mso-position-vertical:absolute;mso-position-vertical-relative:text" o:hralign="center" o:hrstd="t" o:hrnoshade="t" o:hr="t" fillcolor="#4e6128 [1606]" stroked="f"/>
        </w:pict>
      </w:r>
    </w:p>
    <w:p w14:paraId="74F9FE27" w14:textId="10E3F8D2" w:rsidR="00904CE4" w:rsidRPr="0028370C"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rsidRPr="5821605C">
        <w:rPr>
          <w:rFonts w:ascii="Aptos" w:eastAsia="Aptos" w:hAnsi="Aptos" w:cs="Aptos"/>
          <w:b/>
          <w:color w:val="4F6228" w:themeColor="accent3" w:themeShade="80"/>
        </w:rPr>
        <w:t>7. Managing Dysregulation &amp; Safety</w:t>
      </w:r>
      <w:r>
        <w:br/>
      </w:r>
    </w:p>
    <w:p w14:paraId="35981AC6" w14:textId="56F7B4A7"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rPr>
        <w:t>When early signs emerge, staff use calm, nonconfrontational strategies (time</w:t>
      </w:r>
      <w:r w:rsidR="168AA57D" w:rsidRPr="5821605C">
        <w:rPr>
          <w:rFonts w:ascii="Aptos" w:eastAsia="Aptos" w:hAnsi="Aptos" w:cs="Aptos"/>
        </w:rPr>
        <w:t xml:space="preserve"> </w:t>
      </w:r>
      <w:r w:rsidRPr="5821605C">
        <w:rPr>
          <w:rFonts w:ascii="Aptos" w:eastAsia="Aptos" w:hAnsi="Aptos" w:cs="Aptos"/>
        </w:rPr>
        <w:t>in, choices, regulation prompts). If risk escalates:</w:t>
      </w:r>
      <w:r>
        <w:br/>
      </w:r>
    </w:p>
    <w:p w14:paraId="2747FA78" w14:textId="7955EAAC"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b/>
        </w:rPr>
        <w:t>Stage 1 – Pause/Adjust:</w:t>
      </w:r>
      <w:r w:rsidRPr="5821605C">
        <w:rPr>
          <w:rFonts w:ascii="Aptos" w:eastAsia="Aptos" w:hAnsi="Aptos" w:cs="Aptos"/>
        </w:rPr>
        <w:t xml:space="preserve"> </w:t>
      </w:r>
      <w:r w:rsidR="177F8A1E" w:rsidRPr="5821605C">
        <w:rPr>
          <w:rFonts w:ascii="Aptos" w:eastAsia="Aptos" w:hAnsi="Aptos" w:cs="Aptos"/>
        </w:rPr>
        <w:t>R</w:t>
      </w:r>
      <w:r w:rsidRPr="5821605C">
        <w:rPr>
          <w:rFonts w:ascii="Aptos" w:eastAsia="Aptos" w:hAnsi="Aptos" w:cs="Aptos"/>
        </w:rPr>
        <w:t>educe demands; offer movement/sensory regulation; change task/environment; use agreed script.</w:t>
      </w:r>
      <w:r>
        <w:br/>
      </w:r>
    </w:p>
    <w:p w14:paraId="0F608D96" w14:textId="621940C9"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b/>
        </w:rPr>
        <w:t>Stage 2 – Stop/Space:</w:t>
      </w:r>
      <w:r w:rsidRPr="5821605C">
        <w:rPr>
          <w:rFonts w:ascii="Aptos" w:eastAsia="Aptos" w:hAnsi="Aptos" w:cs="Aptos"/>
        </w:rPr>
        <w:t xml:space="preserve"> </w:t>
      </w:r>
      <w:r w:rsidR="42E264CA" w:rsidRPr="5821605C">
        <w:rPr>
          <w:rFonts w:ascii="Aptos" w:eastAsia="Aptos" w:hAnsi="Aptos" w:cs="Aptos"/>
        </w:rPr>
        <w:t>E</w:t>
      </w:r>
      <w:r w:rsidRPr="5821605C">
        <w:rPr>
          <w:rFonts w:ascii="Aptos" w:eastAsia="Aptos" w:hAnsi="Aptos" w:cs="Aptos"/>
        </w:rPr>
        <w:t>nd the activity; move to a safer space (or, if at home, reduce stimulation); remove unsafe items; maintain observation.</w:t>
      </w:r>
      <w:r>
        <w:br/>
      </w:r>
    </w:p>
    <w:p w14:paraId="06246B9E" w14:textId="0599F87A"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b/>
        </w:rPr>
        <w:t>Stage 3 – End/Exit (pre</w:t>
      </w:r>
      <w:r w:rsidR="03E22D72" w:rsidRPr="5821605C">
        <w:rPr>
          <w:rFonts w:ascii="Aptos" w:eastAsia="Aptos" w:hAnsi="Aptos" w:cs="Aptos"/>
          <w:b/>
          <w:bCs/>
        </w:rPr>
        <w:t>-</w:t>
      </w:r>
      <w:r w:rsidRPr="5821605C">
        <w:rPr>
          <w:rFonts w:ascii="Aptos" w:eastAsia="Aptos" w:hAnsi="Aptos" w:cs="Aptos"/>
          <w:b/>
        </w:rPr>
        <w:t>agreed):</w:t>
      </w:r>
      <w:r w:rsidRPr="5821605C">
        <w:rPr>
          <w:rFonts w:ascii="Aptos" w:eastAsia="Aptos" w:hAnsi="Aptos" w:cs="Aptos"/>
        </w:rPr>
        <w:t xml:space="preserve"> </w:t>
      </w:r>
      <w:r w:rsidR="2E27B55D" w:rsidRPr="5821605C">
        <w:rPr>
          <w:rFonts w:ascii="Aptos" w:eastAsia="Aptos" w:hAnsi="Aptos" w:cs="Aptos"/>
        </w:rPr>
        <w:t>W</w:t>
      </w:r>
      <w:r w:rsidRPr="5821605C">
        <w:rPr>
          <w:rFonts w:ascii="Aptos" w:eastAsia="Aptos" w:hAnsi="Aptos" w:cs="Aptos"/>
        </w:rPr>
        <w:t xml:space="preserve">here a Home/EOTAS Agreement is in place, staff may pause or end the session and either (a) support a planned handover to a parent/carer at the session location, or (b) return the child home using the agreed transport/supervision arrangement. This is not a sanction and not an exclusion; it is a safeguarding measure to prioritise regulation and safety. </w:t>
      </w:r>
      <w:r w:rsidR="78449054" w:rsidRPr="5821605C">
        <w:rPr>
          <w:rFonts w:ascii="Aptos" w:eastAsia="Aptos" w:hAnsi="Aptos" w:cs="Aptos"/>
        </w:rPr>
        <w:t>N</w:t>
      </w:r>
      <w:r w:rsidRPr="5821605C">
        <w:rPr>
          <w:rFonts w:ascii="Aptos" w:eastAsia="Aptos" w:hAnsi="Aptos" w:cs="Aptos"/>
        </w:rPr>
        <w:t xml:space="preserve">ext steps are agreed in a Reset &amp; </w:t>
      </w:r>
      <w:r w:rsidR="0705CC6F" w:rsidRPr="5821605C">
        <w:rPr>
          <w:rFonts w:ascii="Aptos" w:eastAsia="Aptos" w:hAnsi="Aptos" w:cs="Aptos"/>
        </w:rPr>
        <w:t>Reparation</w:t>
      </w:r>
      <w:r w:rsidRPr="5821605C">
        <w:rPr>
          <w:rFonts w:ascii="Aptos" w:eastAsia="Aptos" w:hAnsi="Aptos" w:cs="Aptos"/>
        </w:rPr>
        <w:t xml:space="preserve"> Plan within 48 hours (Appendix C).</w:t>
      </w:r>
    </w:p>
    <w:p w14:paraId="3E4141BF" w14:textId="6B5BA1CD"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b/>
        </w:rPr>
        <w:t>Emergencies:</w:t>
      </w:r>
      <w:r>
        <w:br/>
      </w:r>
      <w:r w:rsidRPr="5821605C">
        <w:rPr>
          <w:rFonts w:ascii="Aptos" w:eastAsia="Aptos" w:hAnsi="Aptos" w:cs="Aptos"/>
        </w:rPr>
        <w:t>If there is an imminent risk of significant harm that cannot be mitigated otherwise, staff may call emergency services. Parents/carers and the DSL are informed as soon as safe and practicable.</w:t>
      </w:r>
    </w:p>
    <w:p w14:paraId="688422D0" w14:textId="32860D26"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rPr>
        <w:t>All responses must be trauma</w:t>
      </w:r>
      <w:r w:rsidR="6680D33D" w:rsidRPr="5821605C">
        <w:rPr>
          <w:rFonts w:ascii="Aptos" w:eastAsia="Aptos" w:hAnsi="Aptos" w:cs="Aptos"/>
        </w:rPr>
        <w:t xml:space="preserve"> </w:t>
      </w:r>
      <w:r w:rsidRPr="5821605C">
        <w:rPr>
          <w:rFonts w:ascii="Aptos" w:eastAsia="Aptos" w:hAnsi="Aptos" w:cs="Aptos"/>
        </w:rPr>
        <w:t>informed, emotionally attuned, and sensitive to the child’s history and profile.</w:t>
      </w:r>
    </w:p>
    <w:p w14:paraId="30386B04" w14:textId="4CC8F835"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640A3193">
          <v:rect id="_x0000_i1030" style="width:6in;height:1.5pt;mso-position-horizontal:absolute;mso-position-horizontal-relative:text;mso-position-vertical:absolute;mso-position-vertical-relative:text" o:hralign="center" o:hrstd="t" o:hrnoshade="t" o:hr="t" fillcolor="#4e6128 [1606]" stroked="f"/>
        </w:pict>
      </w:r>
    </w:p>
    <w:p w14:paraId="7F6E500A" w14:textId="3294CCDF" w:rsidR="00904CE4" w:rsidRPr="0028370C"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rsidRPr="5821605C">
        <w:rPr>
          <w:rFonts w:ascii="Aptos" w:eastAsia="Aptos" w:hAnsi="Aptos" w:cs="Aptos"/>
          <w:b/>
          <w:color w:val="4F6228" w:themeColor="accent3" w:themeShade="80"/>
        </w:rPr>
        <w:t>8. Consequences &amp; Restorative Practice</w:t>
      </w:r>
      <w:r>
        <w:br/>
      </w:r>
    </w:p>
    <w:p w14:paraId="46019CCC" w14:textId="1BC754FE"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rPr>
        <w:lastRenderedPageBreak/>
        <w:t xml:space="preserve">We use </w:t>
      </w:r>
      <w:r w:rsidRPr="5821605C">
        <w:rPr>
          <w:rFonts w:ascii="Aptos" w:eastAsia="Aptos" w:hAnsi="Aptos" w:cs="Aptos"/>
          <w:b/>
        </w:rPr>
        <w:t>restorative and instructional</w:t>
      </w:r>
      <w:r w:rsidRPr="5821605C">
        <w:rPr>
          <w:rFonts w:ascii="Aptos" w:eastAsia="Aptos" w:hAnsi="Aptos" w:cs="Aptos"/>
        </w:rPr>
        <w:t xml:space="preserve"> responses wherever possible (repair, apology, reteaching, amends). Where a consequence is necessary it must be:</w:t>
      </w:r>
      <w:r>
        <w:br/>
      </w:r>
    </w:p>
    <w:p w14:paraId="46E9200A" w14:textId="798A0E07" w:rsidR="00904CE4" w:rsidRPr="005B7B2C" w:rsidRDefault="00904CE4" w:rsidP="00904CE4">
      <w:pPr>
        <w:numPr>
          <w:ilvl w:val="0"/>
          <w:numId w:val="19"/>
        </w:numPr>
        <w:spacing w:before="100" w:beforeAutospacing="1" w:after="100" w:afterAutospacing="1" w:line="240" w:lineRule="auto"/>
        <w:rPr>
          <w:rFonts w:ascii="Aptos" w:eastAsia="Aptos" w:hAnsi="Aptos" w:cs="Aptos"/>
        </w:rPr>
      </w:pPr>
      <w:r w:rsidRPr="5821605C">
        <w:rPr>
          <w:rFonts w:ascii="Aptos" w:eastAsia="Aptos" w:hAnsi="Aptos" w:cs="Aptos"/>
          <w:b/>
        </w:rPr>
        <w:t>Proportionate and reasonable</w:t>
      </w:r>
      <w:r w:rsidRPr="5821605C">
        <w:rPr>
          <w:rFonts w:ascii="Aptos" w:eastAsia="Aptos" w:hAnsi="Aptos" w:cs="Aptos"/>
        </w:rPr>
        <w:t xml:space="preserve"> (age, SEND, neurodivergence, trauma history and context considered)</w:t>
      </w:r>
      <w:r>
        <w:br/>
      </w:r>
    </w:p>
    <w:p w14:paraId="787F08FB" w14:textId="33BD399A" w:rsidR="00904CE4" w:rsidRPr="005B7B2C" w:rsidRDefault="00904CE4" w:rsidP="00904CE4">
      <w:pPr>
        <w:numPr>
          <w:ilvl w:val="0"/>
          <w:numId w:val="19"/>
        </w:numPr>
        <w:spacing w:before="100" w:beforeAutospacing="1" w:after="100" w:afterAutospacing="1" w:line="240" w:lineRule="auto"/>
        <w:rPr>
          <w:rFonts w:ascii="Aptos" w:eastAsia="Aptos" w:hAnsi="Aptos" w:cs="Aptos"/>
        </w:rPr>
      </w:pPr>
      <w:r w:rsidRPr="5821605C">
        <w:rPr>
          <w:rFonts w:ascii="Aptos" w:eastAsia="Aptos" w:hAnsi="Aptos" w:cs="Aptos"/>
          <w:b/>
        </w:rPr>
        <w:t>Related</w:t>
      </w:r>
      <w:r w:rsidRPr="5821605C">
        <w:rPr>
          <w:rFonts w:ascii="Aptos" w:eastAsia="Aptos" w:hAnsi="Aptos" w:cs="Aptos"/>
        </w:rPr>
        <w:t xml:space="preserve"> to the behaviour (e.g., supervised time to repair/clean where safe)</w:t>
      </w:r>
      <w:r>
        <w:br/>
      </w:r>
    </w:p>
    <w:p w14:paraId="3C886DDC" w14:textId="3542A569" w:rsidR="00904CE4" w:rsidRPr="005B7B2C" w:rsidRDefault="00904CE4" w:rsidP="00904CE4">
      <w:pPr>
        <w:numPr>
          <w:ilvl w:val="0"/>
          <w:numId w:val="19"/>
        </w:numPr>
        <w:spacing w:before="100" w:beforeAutospacing="1" w:after="100" w:afterAutospacing="1" w:line="240" w:lineRule="auto"/>
        <w:rPr>
          <w:rFonts w:ascii="Aptos" w:eastAsia="Aptos" w:hAnsi="Aptos" w:cs="Aptos"/>
        </w:rPr>
      </w:pPr>
      <w:r w:rsidRPr="5821605C">
        <w:rPr>
          <w:rFonts w:ascii="Aptos" w:eastAsia="Aptos" w:hAnsi="Aptos" w:cs="Aptos"/>
          <w:b/>
          <w:bCs/>
        </w:rPr>
        <w:t>Recorded</w:t>
      </w:r>
      <w:r w:rsidRPr="5821605C">
        <w:rPr>
          <w:rFonts w:ascii="Aptos" w:eastAsia="Aptos" w:hAnsi="Aptos" w:cs="Aptos"/>
        </w:rPr>
        <w:t xml:space="preserve"> with pupil voice</w:t>
      </w:r>
      <w:r w:rsidR="030378BD" w:rsidRPr="5821605C">
        <w:rPr>
          <w:rFonts w:ascii="Aptos" w:eastAsia="Aptos" w:hAnsi="Aptos" w:cs="Aptos"/>
        </w:rPr>
        <w:t xml:space="preserve"> adapted to support the individual pupil (Verbal, written or visual)</w:t>
      </w:r>
    </w:p>
    <w:p w14:paraId="3BC117F8" w14:textId="665D2AD0" w:rsidR="5821605C" w:rsidRDefault="5821605C" w:rsidP="5821605C">
      <w:pPr>
        <w:spacing w:beforeAutospacing="1" w:afterAutospacing="1" w:line="240" w:lineRule="auto"/>
        <w:ind w:left="720"/>
        <w:rPr>
          <w:rFonts w:ascii="Aptos" w:eastAsia="Aptos" w:hAnsi="Aptos" w:cs="Aptos"/>
        </w:rPr>
      </w:pPr>
    </w:p>
    <w:p w14:paraId="58EB6152" w14:textId="7242A246" w:rsidR="00904CE4" w:rsidRPr="005B7B2C" w:rsidRDefault="00904CE4" w:rsidP="00904CE4">
      <w:pPr>
        <w:numPr>
          <w:ilvl w:val="0"/>
          <w:numId w:val="19"/>
        </w:numPr>
        <w:spacing w:before="100" w:beforeAutospacing="1" w:after="100" w:afterAutospacing="1" w:line="240" w:lineRule="auto"/>
        <w:rPr>
          <w:rFonts w:ascii="Aptos" w:eastAsia="Aptos" w:hAnsi="Aptos" w:cs="Aptos"/>
        </w:rPr>
      </w:pPr>
      <w:r w:rsidRPr="5821605C">
        <w:rPr>
          <w:rFonts w:ascii="Aptos" w:eastAsia="Aptos" w:hAnsi="Aptos" w:cs="Aptos"/>
          <w:b/>
        </w:rPr>
        <w:t>Explained</w:t>
      </w:r>
      <w:r w:rsidRPr="5821605C">
        <w:rPr>
          <w:rFonts w:ascii="Aptos" w:eastAsia="Aptos" w:hAnsi="Aptos" w:cs="Aptos"/>
        </w:rPr>
        <w:t xml:space="preserve"> to the CYP and parent/carer.</w:t>
      </w:r>
      <w:r>
        <w:br/>
      </w:r>
      <w:r>
        <w:br/>
      </w:r>
      <w:r w:rsidRPr="5821605C">
        <w:rPr>
          <w:rFonts w:ascii="Aptos" w:eastAsia="Aptos" w:hAnsi="Aptos" w:cs="Aptos"/>
          <w:u w:val="single"/>
        </w:rPr>
        <w:t>Prohibited</w:t>
      </w:r>
      <w:r w:rsidRPr="5821605C">
        <w:rPr>
          <w:rFonts w:ascii="Aptos" w:eastAsia="Aptos" w:hAnsi="Aptos" w:cs="Aptos"/>
        </w:rPr>
        <w:t>: degrading, humiliating or idiosyncratic punishments; unreasonable financial penalties; denying access to basic needs; extended isolation that prevents regulated learning; any unlawful discrimination.</w:t>
      </w:r>
    </w:p>
    <w:p w14:paraId="59015CCE" w14:textId="4FA99D8D"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761CBD60">
          <v:rect id="_x0000_i1031" style="width:6in;height:1.5pt;mso-position-horizontal:absolute;mso-position-horizontal-relative:text;mso-position-vertical:absolute;mso-position-vertical-relative:text" o:hralign="center" o:hrstd="t" o:hrnoshade="t" o:hr="t" fillcolor="#4e6128 [1606]" stroked="f"/>
        </w:pict>
      </w:r>
    </w:p>
    <w:p w14:paraId="245238C2" w14:textId="4CFC57AD" w:rsidR="00904CE4" w:rsidRPr="0028370C"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rsidRPr="5821605C">
        <w:rPr>
          <w:rFonts w:ascii="Aptos" w:eastAsia="Aptos" w:hAnsi="Aptos" w:cs="Aptos"/>
          <w:b/>
          <w:color w:val="4F6228" w:themeColor="accent3" w:themeShade="80"/>
        </w:rPr>
        <w:t>9. Searching, Screening &amp; Confiscation</w:t>
      </w:r>
      <w:r>
        <w:br/>
      </w:r>
    </w:p>
    <w:p w14:paraId="01582FDD" w14:textId="5D8A0B7F"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rPr>
        <w:t xml:space="preserve">Where risk assessments or context require, staff may screen for or search prohibited items </w:t>
      </w:r>
      <w:r w:rsidRPr="5821605C">
        <w:rPr>
          <w:rFonts w:ascii="Aptos" w:eastAsia="Aptos" w:hAnsi="Aptos" w:cs="Aptos"/>
          <w:i/>
        </w:rPr>
        <w:t>in accordance with current DfE guidance</w:t>
      </w:r>
      <w:r w:rsidRPr="5821605C">
        <w:rPr>
          <w:rFonts w:ascii="Aptos" w:eastAsia="Aptos" w:hAnsi="Aptos" w:cs="Aptos"/>
        </w:rPr>
        <w:t xml:space="preserve"> and this policy. Prohibited items typically include knives/weapons, alcohol, illegal drugs, stolen items, tobacco/vapes, fireworks, pornographic/indecent images, and any item reasonably suspected to be used to commit an offence or cause injury/damage.</w:t>
      </w:r>
      <w:r>
        <w:br/>
      </w:r>
    </w:p>
    <w:p w14:paraId="2F30EC68" w14:textId="1DC70155" w:rsidR="00904CE4" w:rsidRPr="005B7B2C" w:rsidRDefault="00904CE4" w:rsidP="00904CE4">
      <w:pPr>
        <w:numPr>
          <w:ilvl w:val="0"/>
          <w:numId w:val="20"/>
        </w:numPr>
        <w:spacing w:before="100" w:beforeAutospacing="1" w:after="100" w:afterAutospacing="1" w:line="240" w:lineRule="auto"/>
        <w:rPr>
          <w:rFonts w:ascii="Aptos" w:eastAsia="Aptos" w:hAnsi="Aptos" w:cs="Aptos"/>
        </w:rPr>
      </w:pPr>
      <w:r w:rsidRPr="5821605C">
        <w:rPr>
          <w:rFonts w:ascii="Aptos" w:eastAsia="Aptos" w:hAnsi="Aptos" w:cs="Aptos"/>
        </w:rPr>
        <w:t xml:space="preserve">Two adults present </w:t>
      </w:r>
      <w:r w:rsidR="167AADD8" w:rsidRPr="5821605C">
        <w:rPr>
          <w:rFonts w:ascii="Aptos" w:eastAsia="Aptos" w:hAnsi="Aptos" w:cs="Aptos"/>
        </w:rPr>
        <w:t>during</w:t>
      </w:r>
      <w:r w:rsidRPr="5821605C">
        <w:rPr>
          <w:rFonts w:ascii="Aptos" w:eastAsia="Aptos" w:hAnsi="Aptos" w:cs="Aptos"/>
        </w:rPr>
        <w:t xml:space="preserve"> any search</w:t>
      </w:r>
      <w:r w:rsidR="167AADD8" w:rsidRPr="5821605C">
        <w:rPr>
          <w:rFonts w:ascii="Aptos" w:eastAsia="Aptos" w:hAnsi="Aptos" w:cs="Aptos"/>
        </w:rPr>
        <w:t>, at least one of the same sex</w:t>
      </w:r>
      <w:r w:rsidRPr="5821605C">
        <w:rPr>
          <w:rFonts w:ascii="Aptos" w:eastAsia="Aptos" w:hAnsi="Aptos" w:cs="Aptos"/>
        </w:rPr>
        <w:t xml:space="preserve">; </w:t>
      </w:r>
      <w:r w:rsidRPr="5821605C">
        <w:rPr>
          <w:rFonts w:ascii="Aptos" w:eastAsia="Aptos" w:hAnsi="Aptos" w:cs="Aptos"/>
          <w:b/>
        </w:rPr>
        <w:t>no intimate searches</w:t>
      </w:r>
      <w:r w:rsidRPr="5821605C">
        <w:rPr>
          <w:rFonts w:ascii="Aptos" w:eastAsia="Aptos" w:hAnsi="Aptos" w:cs="Aptos"/>
        </w:rPr>
        <w:t xml:space="preserve"> (police only).</w:t>
      </w:r>
      <w:r>
        <w:br/>
      </w:r>
    </w:p>
    <w:p w14:paraId="02EA1153" w14:textId="678D374E" w:rsidR="00904CE4" w:rsidRPr="005B7B2C" w:rsidRDefault="00904CE4" w:rsidP="00904CE4">
      <w:pPr>
        <w:numPr>
          <w:ilvl w:val="0"/>
          <w:numId w:val="20"/>
        </w:numPr>
        <w:spacing w:before="100" w:beforeAutospacing="1" w:after="100" w:afterAutospacing="1" w:line="240" w:lineRule="auto"/>
        <w:rPr>
          <w:rFonts w:ascii="Aptos" w:eastAsia="Aptos" w:hAnsi="Aptos" w:cs="Aptos"/>
        </w:rPr>
      </w:pPr>
      <w:r w:rsidRPr="5821605C">
        <w:rPr>
          <w:rFonts w:ascii="Aptos" w:eastAsia="Aptos" w:hAnsi="Aptos" w:cs="Aptos"/>
        </w:rPr>
        <w:t>Minimal, respectful, and recorded. Parent/carer and commissioner informed the same day where a prohibited item is found.</w:t>
      </w:r>
      <w:r>
        <w:br/>
      </w:r>
    </w:p>
    <w:p w14:paraId="68A75D54" w14:textId="1D39AEE4" w:rsidR="00904CE4" w:rsidRPr="005B7B2C" w:rsidRDefault="00904CE4" w:rsidP="00904CE4">
      <w:pPr>
        <w:numPr>
          <w:ilvl w:val="0"/>
          <w:numId w:val="20"/>
        </w:numPr>
        <w:spacing w:before="100" w:beforeAutospacing="1" w:after="100" w:afterAutospacing="1" w:line="240" w:lineRule="auto"/>
        <w:rPr>
          <w:rFonts w:ascii="Aptos" w:eastAsia="Aptos" w:hAnsi="Aptos" w:cs="Aptos"/>
        </w:rPr>
      </w:pPr>
      <w:r w:rsidRPr="5821605C">
        <w:rPr>
          <w:rFonts w:ascii="Aptos" w:eastAsia="Aptos" w:hAnsi="Aptos" w:cs="Aptos"/>
        </w:rPr>
        <w:t>Electronic devices may be searched where lawful and necessary for safeguarding (see Online Safety &amp; Data Protection policies).</w:t>
      </w:r>
      <w:r>
        <w:br/>
      </w:r>
    </w:p>
    <w:p w14:paraId="77B43C3D" w14:textId="77777777" w:rsidR="00904CE4" w:rsidRPr="005B7B2C" w:rsidRDefault="00904CE4" w:rsidP="00904CE4">
      <w:pPr>
        <w:spacing w:before="100" w:beforeAutospacing="1" w:after="100" w:afterAutospacing="1" w:line="240" w:lineRule="auto"/>
        <w:rPr>
          <w:rFonts w:ascii="Aptos" w:eastAsia="Aptos" w:hAnsi="Aptos" w:cs="Aptos"/>
        </w:rPr>
      </w:pPr>
      <w:r w:rsidRPr="18394819">
        <w:rPr>
          <w:rFonts w:ascii="Aptos" w:eastAsia="Aptos" w:hAnsi="Aptos" w:cs="Aptos"/>
        </w:rPr>
        <w:t>Local police liaison arrangements will be followed where relevant. See Appendix D for our quickguide and recording proforma.</w:t>
      </w:r>
    </w:p>
    <w:p w14:paraId="5877EBB7" w14:textId="0B5751FD"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4799F812">
          <v:rect id="_x0000_i1032" style="width:6in;height:1.5pt;mso-position-horizontal:absolute;mso-position-horizontal-relative:text;mso-position-vertical:absolute;mso-position-vertical-relative:text" o:hralign="center" o:hrstd="t" o:hrnoshade="t" o:hr="t" fillcolor="#4e6128 [1606]" stroked="f"/>
        </w:pict>
      </w:r>
    </w:p>
    <w:p w14:paraId="0B9AB98E" w14:textId="7F0A89C7" w:rsidR="00904CE4" w:rsidRPr="0028370C"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rsidRPr="5821605C">
        <w:rPr>
          <w:rFonts w:ascii="Aptos" w:eastAsia="Aptos" w:hAnsi="Aptos" w:cs="Aptos"/>
          <w:b/>
          <w:color w:val="4F6228" w:themeColor="accent3" w:themeShade="80"/>
        </w:rPr>
        <w:t>10. Use of Reasonable Force (Last Resort)</w:t>
      </w:r>
      <w:r>
        <w:br/>
      </w:r>
    </w:p>
    <w:p w14:paraId="49CD298B" w14:textId="213D4BD1"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rPr>
        <w:t xml:space="preserve">Staff may use </w:t>
      </w:r>
      <w:r w:rsidRPr="5821605C">
        <w:rPr>
          <w:rFonts w:ascii="Aptos" w:eastAsia="Aptos" w:hAnsi="Aptos" w:cs="Aptos"/>
          <w:b/>
        </w:rPr>
        <w:t>reasonable force</w:t>
      </w:r>
      <w:r w:rsidRPr="5821605C">
        <w:rPr>
          <w:rFonts w:ascii="Aptos" w:eastAsia="Aptos" w:hAnsi="Aptos" w:cs="Aptos"/>
        </w:rPr>
        <w:t xml:space="preserve"> </w:t>
      </w:r>
      <w:r w:rsidRPr="5821605C">
        <w:rPr>
          <w:rFonts w:ascii="Aptos" w:eastAsia="Aptos" w:hAnsi="Aptos" w:cs="Aptos"/>
          <w:i/>
        </w:rPr>
        <w:t>only</w:t>
      </w:r>
      <w:r w:rsidRPr="5821605C">
        <w:rPr>
          <w:rFonts w:ascii="Aptos" w:eastAsia="Aptos" w:hAnsi="Aptos" w:cs="Aptos"/>
        </w:rPr>
        <w:t xml:space="preserve"> to prevent immediate risk of injury to the CYP or others, prevent serious damage to property, or to maintain safety in an emergency when other strategies have not and will not work in time.</w:t>
      </w:r>
      <w:r>
        <w:br/>
      </w:r>
    </w:p>
    <w:p w14:paraId="5EBF92BC" w14:textId="199ADCD9" w:rsidR="00904CE4" w:rsidRPr="005B7B2C" w:rsidRDefault="00904CE4" w:rsidP="00904CE4">
      <w:pPr>
        <w:numPr>
          <w:ilvl w:val="0"/>
          <w:numId w:val="21"/>
        </w:numPr>
        <w:spacing w:before="100" w:beforeAutospacing="1" w:after="100" w:afterAutospacing="1" w:line="240" w:lineRule="auto"/>
        <w:rPr>
          <w:rFonts w:ascii="Aptos" w:eastAsia="Aptos" w:hAnsi="Aptos" w:cs="Aptos"/>
        </w:rPr>
      </w:pPr>
      <w:r w:rsidRPr="5821605C">
        <w:rPr>
          <w:rFonts w:ascii="Aptos" w:eastAsia="Aptos" w:hAnsi="Aptos" w:cs="Aptos"/>
        </w:rPr>
        <w:t>Planned physical interventions (if ever required) must be risk assessed, agreed with parents/carers, and included in the BSP; only trained staff deploy such holds.</w:t>
      </w:r>
      <w:r>
        <w:br/>
      </w:r>
    </w:p>
    <w:p w14:paraId="766D1CF2" w14:textId="1DB62A7B" w:rsidR="00904CE4" w:rsidRPr="005B7B2C" w:rsidRDefault="00904CE4" w:rsidP="00904CE4">
      <w:pPr>
        <w:numPr>
          <w:ilvl w:val="0"/>
          <w:numId w:val="21"/>
        </w:numPr>
        <w:spacing w:before="100" w:beforeAutospacing="1" w:after="100" w:afterAutospacing="1" w:line="240" w:lineRule="auto"/>
        <w:rPr>
          <w:rFonts w:ascii="Aptos" w:eastAsia="Aptos" w:hAnsi="Aptos" w:cs="Aptos"/>
        </w:rPr>
      </w:pPr>
      <w:r w:rsidRPr="5821605C">
        <w:rPr>
          <w:rFonts w:ascii="Aptos" w:eastAsia="Aptos" w:hAnsi="Aptos" w:cs="Aptos"/>
          <w:b/>
        </w:rPr>
        <w:t>After any significant use of force:</w:t>
      </w:r>
      <w:r w:rsidRPr="5821605C">
        <w:rPr>
          <w:rFonts w:ascii="Aptos" w:eastAsia="Aptos" w:hAnsi="Aptos" w:cs="Aptos"/>
        </w:rPr>
        <w:t xml:space="preserve"> provide first aid and reassurance; alert the DSL and Head of Service; notify parents/carers as soon as practicable; complete an incident record before end of day; consider a safeguarding referral if threshold is met; review the BSP/risk assessment.</w:t>
      </w:r>
      <w:r>
        <w:br/>
      </w:r>
    </w:p>
    <w:p w14:paraId="52FC6A45" w14:textId="77777777" w:rsidR="00904CE4" w:rsidRPr="005B7B2C" w:rsidRDefault="00904CE4" w:rsidP="00904CE4">
      <w:pPr>
        <w:numPr>
          <w:ilvl w:val="0"/>
          <w:numId w:val="21"/>
        </w:numPr>
        <w:spacing w:before="100" w:beforeAutospacing="1" w:after="100" w:afterAutospacing="1" w:line="240" w:lineRule="auto"/>
        <w:rPr>
          <w:rFonts w:ascii="Aptos" w:eastAsia="Aptos" w:hAnsi="Aptos" w:cs="Aptos"/>
        </w:rPr>
      </w:pPr>
      <w:r w:rsidRPr="18394819">
        <w:rPr>
          <w:rFonts w:ascii="Aptos" w:eastAsia="Aptos" w:hAnsi="Aptos" w:cs="Aptos"/>
        </w:rPr>
        <w:lastRenderedPageBreak/>
        <w:t>We record a daily report which will include details of challenging behaviours and if reasonable force has been used.</w:t>
      </w:r>
    </w:p>
    <w:p w14:paraId="3885CABC" w14:textId="265DEE20"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78CEAF77">
          <v:rect id="_x0000_i1033" style="width:6in;height:1.5pt;mso-position-horizontal:absolute;mso-position-horizontal-relative:text;mso-position-vertical:absolute;mso-position-vertical-relative:text" o:hralign="center" o:hrstd="t" o:hrnoshade="t" o:hr="t" fillcolor="#4e6128 [1606]" stroked="f"/>
        </w:pict>
      </w:r>
    </w:p>
    <w:p w14:paraId="7FBF56D3" w14:textId="2D75696A" w:rsidR="00904CE4" w:rsidRPr="0028370C"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rsidRPr="5821605C">
        <w:rPr>
          <w:rFonts w:ascii="Aptos" w:eastAsia="Aptos" w:hAnsi="Aptos" w:cs="Aptos"/>
          <w:b/>
          <w:color w:val="4F6228" w:themeColor="accent3" w:themeShade="80"/>
        </w:rPr>
        <w:t>11. Attendance, Session Pauses &amp; Ending Sessions Early</w:t>
      </w:r>
      <w:r>
        <w:br/>
      </w:r>
    </w:p>
    <w:p w14:paraId="6A72D642" w14:textId="2A85D31C" w:rsidR="00904CE4" w:rsidRPr="005B7B2C" w:rsidRDefault="00904CE4" w:rsidP="00904CE4">
      <w:pPr>
        <w:numPr>
          <w:ilvl w:val="0"/>
          <w:numId w:val="22"/>
        </w:numPr>
        <w:spacing w:before="100" w:beforeAutospacing="1" w:after="100" w:afterAutospacing="1" w:line="240" w:lineRule="auto"/>
        <w:rPr>
          <w:rFonts w:ascii="Aptos" w:eastAsia="Aptos" w:hAnsi="Aptos" w:cs="Aptos"/>
        </w:rPr>
      </w:pPr>
      <w:r w:rsidRPr="5821605C">
        <w:rPr>
          <w:rFonts w:ascii="Aptos" w:eastAsia="Aptos" w:hAnsi="Aptos" w:cs="Aptos"/>
        </w:rPr>
        <w:t>In EOTAS, attendance is recorded per session. If a session is paused or ended for safety (Section 7), the register will reflect the appropriate code agreed with the LA.</w:t>
      </w:r>
      <w:r>
        <w:br/>
      </w:r>
    </w:p>
    <w:p w14:paraId="52929AAF" w14:textId="13971619" w:rsidR="00904CE4" w:rsidRPr="005B7B2C" w:rsidRDefault="00904CE4" w:rsidP="00904CE4">
      <w:pPr>
        <w:numPr>
          <w:ilvl w:val="0"/>
          <w:numId w:val="22"/>
        </w:numPr>
        <w:spacing w:before="100" w:beforeAutospacing="1" w:after="100" w:afterAutospacing="1" w:line="240" w:lineRule="auto"/>
        <w:rPr>
          <w:rFonts w:ascii="Aptos" w:eastAsia="Aptos" w:hAnsi="Aptos" w:cs="Aptos"/>
        </w:rPr>
      </w:pPr>
      <w:r w:rsidRPr="5821605C">
        <w:rPr>
          <w:rFonts w:ascii="Aptos" w:eastAsia="Aptos" w:hAnsi="Aptos" w:cs="Aptos"/>
        </w:rPr>
        <w:t>Where we return a child home, a clear handover protocol is followed: two adults where possible; parent/carer receives the child; time and reason recorded; DSL informed.</w:t>
      </w:r>
      <w:r>
        <w:br/>
      </w:r>
    </w:p>
    <w:p w14:paraId="5D451D50" w14:textId="0790246E" w:rsidR="00904CE4" w:rsidRPr="005B7B2C" w:rsidRDefault="00904CE4" w:rsidP="00904CE4">
      <w:pPr>
        <w:numPr>
          <w:ilvl w:val="0"/>
          <w:numId w:val="22"/>
        </w:numPr>
        <w:spacing w:before="100" w:beforeAutospacing="1" w:after="100" w:afterAutospacing="1" w:line="240" w:lineRule="auto"/>
        <w:rPr>
          <w:rFonts w:ascii="Aptos" w:eastAsia="Aptos" w:hAnsi="Aptos" w:cs="Aptos"/>
        </w:rPr>
      </w:pPr>
      <w:r w:rsidRPr="5821605C">
        <w:rPr>
          <w:rFonts w:ascii="Aptos" w:eastAsia="Aptos" w:hAnsi="Aptos" w:cs="Aptos"/>
        </w:rPr>
        <w:t>Ending a session early must trigger a Reset &amp; Re</w:t>
      </w:r>
      <w:r w:rsidR="3C8B9831" w:rsidRPr="5821605C">
        <w:rPr>
          <w:rFonts w:ascii="Aptos" w:eastAsia="Aptos" w:hAnsi="Aptos" w:cs="Aptos"/>
        </w:rPr>
        <w:t>paration</w:t>
      </w:r>
      <w:r w:rsidRPr="5821605C">
        <w:rPr>
          <w:rFonts w:ascii="Aptos" w:eastAsia="Aptos" w:hAnsi="Aptos" w:cs="Aptos"/>
        </w:rPr>
        <w:t xml:space="preserve"> conversation with the CYP and parent/carer (Appendix C). Reasonable adjustments may include relocating sessions, changing timing/duration, or adding regulation breaks.</w:t>
      </w:r>
      <w:r>
        <w:br/>
      </w:r>
    </w:p>
    <w:p w14:paraId="3F827BED" w14:textId="3D9F3744"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rPr>
        <w:t xml:space="preserve">We do </w:t>
      </w:r>
      <w:r w:rsidRPr="5821605C">
        <w:rPr>
          <w:rFonts w:ascii="Aptos" w:eastAsia="Aptos" w:hAnsi="Aptos" w:cs="Aptos"/>
          <w:b/>
        </w:rPr>
        <w:t>not</w:t>
      </w:r>
      <w:r w:rsidRPr="5821605C">
        <w:rPr>
          <w:rFonts w:ascii="Aptos" w:eastAsia="Aptos" w:hAnsi="Aptos" w:cs="Aptos"/>
        </w:rPr>
        <w:t xml:space="preserve"> use early endings or transport home as a punishment. Where patterns emerge, we convene a review with the LA without delay.</w:t>
      </w:r>
    </w:p>
    <w:p w14:paraId="0BD9023A" w14:textId="6396D02C"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2C2E5BC5">
          <v:rect id="_x0000_i1034" style="width:6in;height:1.5pt;mso-position-horizontal:absolute;mso-position-horizontal-relative:text;mso-position-vertical:absolute;mso-position-vertical-relative:text" o:hralign="center" o:hrstd="t" o:hrnoshade="t" o:hr="t" fillcolor="#4e6128 [1606]" stroked="f"/>
        </w:pict>
      </w:r>
    </w:p>
    <w:p w14:paraId="1F37175B" w14:textId="44364B50" w:rsidR="00904CE4" w:rsidRPr="0028370C"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rsidRPr="5821605C">
        <w:rPr>
          <w:rFonts w:ascii="Aptos" w:eastAsia="Aptos" w:hAnsi="Aptos" w:cs="Aptos"/>
          <w:b/>
          <w:color w:val="4F6228" w:themeColor="accent3" w:themeShade="80"/>
        </w:rPr>
        <w:t>12. Safeguarding &amp; Thresholds</w:t>
      </w:r>
      <w:r>
        <w:br/>
      </w:r>
    </w:p>
    <w:p w14:paraId="1F87BEF3" w14:textId="3ABEB168"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rPr>
        <w:t xml:space="preserve">All staff follow the </w:t>
      </w:r>
      <w:r w:rsidRPr="5821605C">
        <w:rPr>
          <w:rFonts w:ascii="Aptos" w:eastAsia="Aptos" w:hAnsi="Aptos" w:cs="Aptos"/>
          <w:b/>
        </w:rPr>
        <w:t>Child Protection &amp; Safeguarding Policy</w:t>
      </w:r>
      <w:r w:rsidRPr="5821605C">
        <w:rPr>
          <w:rFonts w:ascii="Aptos" w:eastAsia="Aptos" w:hAnsi="Aptos" w:cs="Aptos"/>
        </w:rPr>
        <w:t>. Behaviour concerns may be indicators of abuse, neglect, exploitation or unmet need. Staff must:</w:t>
      </w:r>
      <w:r>
        <w:br/>
      </w:r>
    </w:p>
    <w:p w14:paraId="35B52F4B" w14:textId="77777777" w:rsidR="00904CE4" w:rsidRPr="005B7B2C" w:rsidRDefault="00904CE4" w:rsidP="00904CE4">
      <w:pPr>
        <w:numPr>
          <w:ilvl w:val="0"/>
          <w:numId w:val="23"/>
        </w:numPr>
        <w:spacing w:before="100" w:beforeAutospacing="1" w:after="100" w:afterAutospacing="1" w:line="240" w:lineRule="auto"/>
        <w:rPr>
          <w:rFonts w:ascii="Aptos" w:eastAsia="Aptos" w:hAnsi="Aptos" w:cs="Aptos"/>
        </w:rPr>
      </w:pPr>
      <w:r w:rsidRPr="18394819">
        <w:rPr>
          <w:rFonts w:ascii="Aptos" w:eastAsia="Aptos" w:hAnsi="Aptos" w:cs="Aptos"/>
        </w:rPr>
        <w:t>act immediately on safeguarding concerns;</w:t>
      </w:r>
    </w:p>
    <w:p w14:paraId="02E420DF" w14:textId="7854689B" w:rsidR="00904CE4" w:rsidRPr="005B7B2C" w:rsidRDefault="00904CE4" w:rsidP="00904CE4">
      <w:pPr>
        <w:numPr>
          <w:ilvl w:val="0"/>
          <w:numId w:val="23"/>
        </w:numPr>
        <w:spacing w:before="100" w:beforeAutospacing="1" w:after="100" w:afterAutospacing="1" w:line="240" w:lineRule="auto"/>
        <w:rPr>
          <w:rFonts w:ascii="Aptos" w:eastAsia="Aptos" w:hAnsi="Aptos" w:cs="Aptos"/>
        </w:rPr>
      </w:pPr>
      <w:r w:rsidRPr="5821605C">
        <w:rPr>
          <w:rFonts w:ascii="Aptos" w:eastAsia="Aptos" w:hAnsi="Aptos" w:cs="Aptos"/>
        </w:rPr>
        <w:t xml:space="preserve">report to the DSL and </w:t>
      </w:r>
      <w:r w:rsidR="5C88CA92" w:rsidRPr="5821605C">
        <w:rPr>
          <w:rFonts w:ascii="Aptos" w:eastAsia="Aptos" w:hAnsi="Aptos" w:cs="Aptos"/>
        </w:rPr>
        <w:t>LA</w:t>
      </w:r>
      <w:r w:rsidRPr="5821605C">
        <w:rPr>
          <w:rFonts w:ascii="Aptos" w:eastAsia="Aptos" w:hAnsi="Aptos" w:cs="Aptos"/>
        </w:rPr>
        <w:t xml:space="preserve"> record on the safeguarding system the same day;</w:t>
      </w:r>
    </w:p>
    <w:p w14:paraId="04CDCF93" w14:textId="77777777" w:rsidR="00904CE4" w:rsidRPr="005B7B2C" w:rsidRDefault="00904CE4" w:rsidP="00904CE4">
      <w:pPr>
        <w:numPr>
          <w:ilvl w:val="0"/>
          <w:numId w:val="23"/>
        </w:numPr>
        <w:spacing w:before="100" w:beforeAutospacing="1" w:after="100" w:afterAutospacing="1" w:line="240" w:lineRule="auto"/>
        <w:rPr>
          <w:rFonts w:ascii="Aptos" w:eastAsia="Aptos" w:hAnsi="Aptos" w:cs="Aptos"/>
        </w:rPr>
      </w:pPr>
      <w:r w:rsidRPr="18394819">
        <w:rPr>
          <w:rFonts w:ascii="Aptos" w:eastAsia="Aptos" w:hAnsi="Aptos" w:cs="Aptos"/>
        </w:rPr>
        <w:t>follow local multiagency procedures for early help or statutory referral;</w:t>
      </w:r>
    </w:p>
    <w:p w14:paraId="1D1EDD63" w14:textId="196CFB5B" w:rsidR="00904CE4" w:rsidRPr="005B7B2C" w:rsidRDefault="00904CE4" w:rsidP="5821605C">
      <w:pPr>
        <w:numPr>
          <w:ilvl w:val="0"/>
          <w:numId w:val="23"/>
        </w:numPr>
        <w:spacing w:before="100" w:beforeAutospacing="1" w:after="100" w:afterAutospacing="1" w:line="240" w:lineRule="auto"/>
        <w:rPr>
          <w:rFonts w:ascii="Aptos" w:eastAsia="Aptos" w:hAnsi="Aptos" w:cs="Aptos"/>
        </w:rPr>
      </w:pPr>
      <w:r w:rsidRPr="5821605C">
        <w:rPr>
          <w:rFonts w:ascii="Aptos" w:eastAsia="Aptos" w:hAnsi="Aptos" w:cs="Aptos"/>
        </w:rPr>
        <w:t>escalate professionally if concerned about practice (whistleblowing).</w:t>
      </w:r>
      <w:r>
        <w:br/>
      </w:r>
    </w:p>
    <w:p w14:paraId="66A0F599" w14:textId="7FE0A536" w:rsidR="00904CE4" w:rsidRPr="005B7B2C" w:rsidRDefault="00904CE4" w:rsidP="5821605C">
      <w:pPr>
        <w:spacing w:before="100" w:beforeAutospacing="1" w:after="100" w:afterAutospacing="1" w:line="240" w:lineRule="auto"/>
        <w:rPr>
          <w:rFonts w:ascii="Aptos" w:eastAsia="Aptos" w:hAnsi="Aptos" w:cs="Aptos"/>
        </w:rPr>
      </w:pPr>
      <w:r w:rsidRPr="5821605C">
        <w:rPr>
          <w:rFonts w:ascii="Aptos" w:eastAsia="Aptos" w:hAnsi="Aptos" w:cs="Aptos"/>
        </w:rPr>
        <w:t>We consider cumulative lowlevel concerns and contextual safeguarding (home, online, community). We work with parents/carers openly unless this places a child at additional risk.</w:t>
      </w:r>
    </w:p>
    <w:p w14:paraId="47FACC15" w14:textId="5AD9E795"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09837201">
          <v:rect id="_x0000_i1035" style="width:6in;height:1.5pt;mso-position-horizontal:absolute;mso-position-horizontal-relative:text;mso-position-vertical:absolute;mso-position-vertical-relative:text" o:hralign="center" o:hrstd="t" o:hrnoshade="t" o:hr="t" fillcolor="#4e6128 [1606]" stroked="f"/>
        </w:pict>
      </w:r>
    </w:p>
    <w:p w14:paraId="2FAC0274" w14:textId="5E1ABB6C" w:rsidR="00904CE4" w:rsidRPr="009C1A9F" w:rsidRDefault="00904CE4" w:rsidP="5821605C">
      <w:pPr>
        <w:spacing w:before="100" w:beforeAutospacing="1" w:after="100" w:afterAutospacing="1" w:line="240" w:lineRule="auto"/>
        <w:outlineLvl w:val="1"/>
        <w:rPr>
          <w:rFonts w:ascii="Aptos" w:eastAsia="Aptos" w:hAnsi="Aptos" w:cs="Aptos"/>
          <w:b/>
          <w:bCs/>
          <w:color w:val="4F6228" w:themeColor="accent3" w:themeShade="80"/>
        </w:rPr>
      </w:pPr>
      <w:r w:rsidRPr="5821605C">
        <w:rPr>
          <w:rFonts w:ascii="Aptos" w:eastAsia="Aptos" w:hAnsi="Aptos" w:cs="Aptos"/>
          <w:b/>
          <w:color w:val="4F6228" w:themeColor="accent3" w:themeShade="80"/>
        </w:rPr>
        <w:t>13. Equality, Diversity &amp; Inclusion</w:t>
      </w:r>
      <w:r>
        <w:br/>
      </w:r>
    </w:p>
    <w:p w14:paraId="7B74268E" w14:textId="79A2A93A" w:rsidR="00904CE4" w:rsidRPr="009C1A9F" w:rsidRDefault="031A26B9" w:rsidP="00904CE4">
      <w:pPr>
        <w:spacing w:before="100" w:beforeAutospacing="1" w:after="100" w:afterAutospacing="1" w:line="240" w:lineRule="auto"/>
        <w:outlineLvl w:val="1"/>
        <w:rPr>
          <w:rFonts w:ascii="Aptos" w:eastAsia="Aptos" w:hAnsi="Aptos" w:cs="Aptos"/>
          <w:b/>
          <w:color w:val="4F6228" w:themeColor="accent3" w:themeShade="80"/>
        </w:rPr>
      </w:pPr>
      <w:r w:rsidRPr="5821605C">
        <w:rPr>
          <w:rFonts w:ascii="Aptos" w:eastAsia="Aptos" w:hAnsi="Aptos" w:cs="Aptos"/>
        </w:rPr>
        <w:t>We are fully committed to the principles of the Equality Act 2010. We actively anticipate and remove barriers for disabled children and young people, ensuring reasonable adjustments are in place to support access, inclusion, and dignity. We regularly review behaviour data to identify any imbalances or patterns such as those linked to SEND, race, or gender, we take thoughtful action to ensure fair and supportive responses for all. Our approach is proudly neurodiversity-affirming and grounded in trauma-informed practice, recognising the unique experiences and strengths of every learner.</w:t>
      </w:r>
      <w:r w:rsidR="00904CE4">
        <w:br/>
      </w:r>
    </w:p>
    <w:p w14:paraId="1382EE10" w14:textId="34529558"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12B95740">
          <v:rect id="_x0000_i1036" style="width:6in;height:1.5pt;mso-position-horizontal:absolute;mso-position-horizontal-relative:text;mso-position-vertical:absolute;mso-position-vertical-relative:text" o:hralign="center" o:hrstd="t" o:hrnoshade="t" o:hr="t" fillcolor="#4e6128 [1606]" stroked="f"/>
        </w:pict>
      </w:r>
    </w:p>
    <w:p w14:paraId="20F3A2B2" w14:textId="1856E381" w:rsidR="00904CE4" w:rsidRPr="009C1A9F"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rsidRPr="5821605C">
        <w:rPr>
          <w:rFonts w:ascii="Aptos" w:eastAsia="Aptos" w:hAnsi="Aptos" w:cs="Aptos"/>
          <w:b/>
          <w:color w:val="4F6228" w:themeColor="accent3" w:themeShade="80"/>
        </w:rPr>
        <w:t>14. Training &amp; Supervision</w:t>
      </w:r>
      <w:r>
        <w:br/>
      </w:r>
    </w:p>
    <w:p w14:paraId="3DB55A0F" w14:textId="036C96D2"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rPr>
        <w:lastRenderedPageBreak/>
        <w:t>All staff complete and refresh training in: safeguarding/KCSIE Part 1; behaviour and deescalation; autism/ADHD</w:t>
      </w:r>
      <w:r w:rsidR="7F327632" w:rsidRPr="5821605C">
        <w:rPr>
          <w:rFonts w:ascii="Aptos" w:eastAsia="Aptos" w:hAnsi="Aptos" w:cs="Aptos"/>
        </w:rPr>
        <w:t xml:space="preserve"> </w:t>
      </w:r>
      <w:r w:rsidRPr="5821605C">
        <w:rPr>
          <w:rFonts w:ascii="Aptos" w:eastAsia="Aptos" w:hAnsi="Aptos" w:cs="Aptos"/>
        </w:rPr>
        <w:t>informed strategies; trauma</w:t>
      </w:r>
      <w:r w:rsidR="46CE70E1" w:rsidRPr="5821605C">
        <w:rPr>
          <w:rFonts w:ascii="Aptos" w:eastAsia="Aptos" w:hAnsi="Aptos" w:cs="Aptos"/>
        </w:rPr>
        <w:t xml:space="preserve"> </w:t>
      </w:r>
      <w:r w:rsidRPr="5821605C">
        <w:rPr>
          <w:rFonts w:ascii="Aptos" w:eastAsia="Aptos" w:hAnsi="Aptos" w:cs="Aptos"/>
        </w:rPr>
        <w:t>informed practice; positive handling (</w:t>
      </w:r>
      <w:r w:rsidR="4CFD2C06" w:rsidRPr="5821605C">
        <w:rPr>
          <w:rFonts w:ascii="Aptos" w:eastAsia="Aptos" w:hAnsi="Aptos" w:cs="Aptos"/>
        </w:rPr>
        <w:t>dependent on</w:t>
      </w:r>
      <w:r w:rsidRPr="5821605C">
        <w:rPr>
          <w:rFonts w:ascii="Aptos" w:eastAsia="Aptos" w:hAnsi="Aptos" w:cs="Aptos"/>
        </w:rPr>
        <w:t xml:space="preserve"> role</w:t>
      </w:r>
      <w:r w:rsidR="4CFD2C06" w:rsidRPr="5821605C">
        <w:rPr>
          <w:rFonts w:ascii="Aptos" w:eastAsia="Aptos" w:hAnsi="Aptos" w:cs="Aptos"/>
        </w:rPr>
        <w:t xml:space="preserve"> requirement</w:t>
      </w:r>
      <w:r w:rsidRPr="5821605C">
        <w:rPr>
          <w:rFonts w:ascii="Aptos" w:eastAsia="Aptos" w:hAnsi="Aptos" w:cs="Aptos"/>
        </w:rPr>
        <w:t>); searching and confiscation; data protection; online safety. Reflective supervision is provided following critical incidents.</w:t>
      </w:r>
    </w:p>
    <w:p w14:paraId="714CD1A8" w14:textId="2A07471B"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6B54DF48">
          <v:rect id="_x0000_i1037" style="width:6in;height:1.5pt;mso-position-horizontal:absolute;mso-position-horizontal-relative:text;mso-position-vertical:absolute;mso-position-vertical-relative:text" o:hralign="center" o:hrstd="t" o:hrnoshade="t" o:hr="t" fillcolor="#4e6128 [1606]" stroked="f"/>
        </w:pict>
      </w:r>
    </w:p>
    <w:p w14:paraId="2B13FC90" w14:textId="546710CB" w:rsidR="00904CE4" w:rsidRPr="009C1A9F"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rsidRPr="5821605C">
        <w:rPr>
          <w:rFonts w:ascii="Aptos" w:eastAsia="Aptos" w:hAnsi="Aptos" w:cs="Aptos"/>
          <w:b/>
          <w:color w:val="4F6228" w:themeColor="accent3" w:themeShade="80"/>
        </w:rPr>
        <w:t>15. Recording, Data &amp; Information Sharing</w:t>
      </w:r>
      <w:r>
        <w:br/>
      </w:r>
    </w:p>
    <w:p w14:paraId="38CCF4C2" w14:textId="38866246" w:rsidR="00904CE4" w:rsidRPr="005B7B2C" w:rsidRDefault="00904CE4" w:rsidP="00904CE4">
      <w:pPr>
        <w:numPr>
          <w:ilvl w:val="0"/>
          <w:numId w:val="24"/>
        </w:numPr>
        <w:spacing w:before="100" w:beforeAutospacing="1" w:after="100" w:afterAutospacing="1" w:line="240" w:lineRule="auto"/>
        <w:rPr>
          <w:rFonts w:ascii="Aptos" w:eastAsia="Aptos" w:hAnsi="Aptos" w:cs="Aptos"/>
        </w:rPr>
      </w:pPr>
      <w:r w:rsidRPr="5821605C">
        <w:rPr>
          <w:rFonts w:ascii="Aptos" w:eastAsia="Aptos" w:hAnsi="Aptos" w:cs="Aptos"/>
          <w:b/>
        </w:rPr>
        <w:t>Incident recording:</w:t>
      </w:r>
      <w:r w:rsidRPr="5821605C">
        <w:rPr>
          <w:rFonts w:ascii="Aptos" w:eastAsia="Aptos" w:hAnsi="Aptos" w:cs="Aptos"/>
        </w:rPr>
        <w:t xml:space="preserve"> completed same day, factual and objective; includes antecedents, behaviour, impact, actions taken, pupil voice, parent contact, follow</w:t>
      </w:r>
      <w:r w:rsidR="36574569" w:rsidRPr="5821605C">
        <w:rPr>
          <w:rFonts w:ascii="Aptos" w:eastAsia="Aptos" w:hAnsi="Aptos" w:cs="Aptos"/>
        </w:rPr>
        <w:t xml:space="preserve"> </w:t>
      </w:r>
      <w:r w:rsidRPr="5821605C">
        <w:rPr>
          <w:rFonts w:ascii="Aptos" w:eastAsia="Aptos" w:hAnsi="Aptos" w:cs="Aptos"/>
        </w:rPr>
        <w:t>up</w:t>
      </w:r>
      <w:r w:rsidR="701E4BA7" w:rsidRPr="5821605C">
        <w:rPr>
          <w:rFonts w:ascii="Aptos" w:eastAsia="Aptos" w:hAnsi="Aptos" w:cs="Aptos"/>
        </w:rPr>
        <w:t xml:space="preserve"> actions required</w:t>
      </w:r>
      <w:r w:rsidRPr="5821605C">
        <w:rPr>
          <w:rFonts w:ascii="Aptos" w:eastAsia="Aptos" w:hAnsi="Aptos" w:cs="Aptos"/>
        </w:rPr>
        <w:t>, and any physical intervention used.</w:t>
      </w:r>
      <w:r>
        <w:br/>
      </w:r>
    </w:p>
    <w:p w14:paraId="29D68527" w14:textId="7B0BC362" w:rsidR="00904CE4" w:rsidRPr="005B7B2C" w:rsidRDefault="00904CE4" w:rsidP="00904CE4">
      <w:pPr>
        <w:numPr>
          <w:ilvl w:val="0"/>
          <w:numId w:val="24"/>
        </w:numPr>
        <w:spacing w:before="100" w:beforeAutospacing="1" w:after="100" w:afterAutospacing="1" w:line="240" w:lineRule="auto"/>
        <w:rPr>
          <w:rFonts w:ascii="Aptos" w:eastAsia="Aptos" w:hAnsi="Aptos" w:cs="Aptos"/>
        </w:rPr>
      </w:pPr>
      <w:r w:rsidRPr="5821605C">
        <w:rPr>
          <w:rFonts w:ascii="Aptos" w:eastAsia="Aptos" w:hAnsi="Aptos" w:cs="Aptos"/>
          <w:b/>
        </w:rPr>
        <w:t>Data review:</w:t>
      </w:r>
      <w:r w:rsidRPr="5821605C">
        <w:rPr>
          <w:rFonts w:ascii="Aptos" w:eastAsia="Aptos" w:hAnsi="Aptos" w:cs="Aptos"/>
        </w:rPr>
        <w:t xml:space="preserve"> DSL/</w:t>
      </w:r>
      <w:r w:rsidR="5CCCC69C" w:rsidRPr="5821605C">
        <w:rPr>
          <w:rFonts w:ascii="Aptos" w:eastAsia="Aptos" w:hAnsi="Aptos" w:cs="Aptos"/>
        </w:rPr>
        <w:t>SLT/Directors</w:t>
      </w:r>
      <w:r w:rsidRPr="5821605C">
        <w:rPr>
          <w:rFonts w:ascii="Aptos" w:eastAsia="Aptos" w:hAnsi="Aptos" w:cs="Aptos"/>
        </w:rPr>
        <w:t xml:space="preserve"> review incident trends half</w:t>
      </w:r>
      <w:r w:rsidR="4D658A44" w:rsidRPr="5821605C">
        <w:rPr>
          <w:rFonts w:ascii="Aptos" w:eastAsia="Aptos" w:hAnsi="Aptos" w:cs="Aptos"/>
        </w:rPr>
        <w:t xml:space="preserve"> </w:t>
      </w:r>
      <w:r w:rsidRPr="5821605C">
        <w:rPr>
          <w:rFonts w:ascii="Aptos" w:eastAsia="Aptos" w:hAnsi="Aptos" w:cs="Aptos"/>
        </w:rPr>
        <w:t xml:space="preserve">termly; summary dashboard to the governing body/proprietor and </w:t>
      </w:r>
      <w:r w:rsidR="791F9B17" w:rsidRPr="5821605C">
        <w:rPr>
          <w:rFonts w:ascii="Aptos" w:eastAsia="Aptos" w:hAnsi="Aptos" w:cs="Aptos"/>
        </w:rPr>
        <w:t>LA</w:t>
      </w:r>
      <w:r w:rsidRPr="5821605C">
        <w:rPr>
          <w:rFonts w:ascii="Aptos" w:eastAsia="Aptos" w:hAnsi="Aptos" w:cs="Aptos"/>
        </w:rPr>
        <w:t>.</w:t>
      </w:r>
      <w:r>
        <w:br/>
      </w:r>
    </w:p>
    <w:p w14:paraId="25BEF85E" w14:textId="77777777" w:rsidR="00904CE4" w:rsidRPr="005B7B2C" w:rsidRDefault="00904CE4" w:rsidP="00904CE4">
      <w:pPr>
        <w:numPr>
          <w:ilvl w:val="0"/>
          <w:numId w:val="24"/>
        </w:numPr>
        <w:spacing w:before="100" w:beforeAutospacing="1" w:after="100" w:afterAutospacing="1" w:line="240" w:lineRule="auto"/>
        <w:rPr>
          <w:rFonts w:ascii="Aptos" w:eastAsia="Aptos" w:hAnsi="Aptos" w:cs="Aptos"/>
        </w:rPr>
      </w:pPr>
      <w:r w:rsidRPr="18394819">
        <w:rPr>
          <w:rFonts w:ascii="Aptos" w:eastAsia="Aptos" w:hAnsi="Aptos" w:cs="Aptos"/>
          <w:b/>
        </w:rPr>
        <w:t>Information sharing:</w:t>
      </w:r>
      <w:r w:rsidRPr="18394819">
        <w:rPr>
          <w:rFonts w:ascii="Aptos" w:eastAsia="Aptos" w:hAnsi="Aptos" w:cs="Aptos"/>
        </w:rPr>
        <w:t xml:space="preserve"> in line with UK GDPR, Data Protection Act 2018 and safeguarding legislation; share what is necessary, proportionate, relevant, accurate and timely.</w:t>
      </w:r>
    </w:p>
    <w:p w14:paraId="2A4B07C4" w14:textId="42AB14D2"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3206AD5E">
          <v:rect id="_x0000_i1038" style="width:6in;height:1.5pt;mso-position-horizontal:absolute;mso-position-horizontal-relative:text;mso-position-vertical:absolute;mso-position-vertical-relative:text" o:hralign="center" o:hrstd="t" o:hrnoshade="t" o:hr="t" fillcolor="#4e6128 [1606]" stroked="f"/>
        </w:pict>
      </w:r>
    </w:p>
    <w:p w14:paraId="1B75A6F9" w14:textId="70A5F4BA" w:rsidR="00904CE4" w:rsidRPr="009C1A9F"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rsidRPr="5821605C">
        <w:rPr>
          <w:rFonts w:ascii="Aptos" w:eastAsia="Aptos" w:hAnsi="Aptos" w:cs="Aptos"/>
          <w:b/>
          <w:color w:val="4F6228" w:themeColor="accent3" w:themeShade="80"/>
        </w:rPr>
        <w:t>16. Partnership with Parents/Carers &amp; Pupil Voice</w:t>
      </w:r>
      <w:r>
        <w:br/>
      </w:r>
    </w:p>
    <w:p w14:paraId="0B935DDA" w14:textId="77777777" w:rsidR="00904CE4" w:rsidRPr="005B7B2C" w:rsidRDefault="00904CE4" w:rsidP="00904CE4">
      <w:pPr>
        <w:numPr>
          <w:ilvl w:val="0"/>
          <w:numId w:val="25"/>
        </w:numPr>
        <w:spacing w:before="100" w:beforeAutospacing="1" w:after="100" w:afterAutospacing="1" w:line="240" w:lineRule="auto"/>
        <w:rPr>
          <w:rFonts w:ascii="Aptos" w:eastAsia="Aptos" w:hAnsi="Aptos" w:cs="Aptos"/>
        </w:rPr>
      </w:pPr>
      <w:r w:rsidRPr="18394819">
        <w:rPr>
          <w:rFonts w:ascii="Aptos" w:eastAsia="Aptos" w:hAnsi="Aptos" w:cs="Aptos"/>
        </w:rPr>
        <w:t>Parents/carers receive this policy and the Home/EOTAS Agreement.</w:t>
      </w:r>
    </w:p>
    <w:p w14:paraId="2F841AEF" w14:textId="77777777" w:rsidR="00904CE4" w:rsidRPr="005B7B2C" w:rsidRDefault="00904CE4" w:rsidP="00904CE4">
      <w:pPr>
        <w:numPr>
          <w:ilvl w:val="0"/>
          <w:numId w:val="25"/>
        </w:numPr>
        <w:spacing w:before="100" w:beforeAutospacing="1" w:after="100" w:afterAutospacing="1" w:line="240" w:lineRule="auto"/>
        <w:rPr>
          <w:rFonts w:ascii="Aptos" w:eastAsia="Aptos" w:hAnsi="Aptos" w:cs="Aptos"/>
        </w:rPr>
      </w:pPr>
      <w:r w:rsidRPr="18394819">
        <w:rPr>
          <w:rFonts w:ascii="Aptos" w:eastAsia="Aptos" w:hAnsi="Aptos" w:cs="Aptos"/>
        </w:rPr>
        <w:t>We offer simple, accessible summaries for CYP and families.</w:t>
      </w:r>
    </w:p>
    <w:p w14:paraId="7A0A1923" w14:textId="77777777" w:rsidR="00904CE4" w:rsidRPr="005B7B2C" w:rsidRDefault="00904CE4" w:rsidP="00904CE4">
      <w:pPr>
        <w:numPr>
          <w:ilvl w:val="0"/>
          <w:numId w:val="25"/>
        </w:numPr>
        <w:spacing w:before="100" w:beforeAutospacing="1" w:after="100" w:afterAutospacing="1" w:line="240" w:lineRule="auto"/>
        <w:rPr>
          <w:rFonts w:ascii="Aptos" w:eastAsia="Aptos" w:hAnsi="Aptos" w:cs="Aptos"/>
        </w:rPr>
      </w:pPr>
      <w:r w:rsidRPr="18394819">
        <w:rPr>
          <w:rFonts w:ascii="Aptos" w:eastAsia="Aptos" w:hAnsi="Aptos" w:cs="Aptos"/>
        </w:rPr>
        <w:t>Pupil voice is captured after incidents and in reviews; adjustments are codesigned where possible.</w:t>
      </w:r>
    </w:p>
    <w:p w14:paraId="70735D81" w14:textId="77777777" w:rsidR="00904CE4" w:rsidRPr="005B7B2C" w:rsidRDefault="00904CE4" w:rsidP="00904CE4">
      <w:pPr>
        <w:numPr>
          <w:ilvl w:val="0"/>
          <w:numId w:val="25"/>
        </w:numPr>
        <w:spacing w:before="100" w:beforeAutospacing="1" w:after="100" w:afterAutospacing="1" w:line="240" w:lineRule="auto"/>
        <w:rPr>
          <w:rFonts w:ascii="Aptos" w:eastAsia="Aptos" w:hAnsi="Aptos" w:cs="Aptos"/>
        </w:rPr>
      </w:pPr>
      <w:r w:rsidRPr="18394819">
        <w:rPr>
          <w:rFonts w:ascii="Aptos" w:eastAsia="Aptos" w:hAnsi="Aptos" w:cs="Aptos"/>
        </w:rPr>
        <w:t>Complaints are managed under the Meadow Pathways Complaints Policy.</w:t>
      </w:r>
    </w:p>
    <w:p w14:paraId="14D71F91" w14:textId="55CFD423"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4535AB51">
          <v:rect id="_x0000_i1039" style="width:6in;height:1.5pt;mso-position-horizontal:absolute;mso-position-horizontal-relative:text;mso-position-vertical:absolute;mso-position-vertical-relative:text" o:hralign="center" o:hrstd="t" o:hrnoshade="t" o:hr="t" fillcolor="#4e6128 [1606]" stroked="f"/>
        </w:pict>
      </w:r>
    </w:p>
    <w:p w14:paraId="152B2D9E" w14:textId="4E5F8726" w:rsidR="5821605C" w:rsidRDefault="5821605C" w:rsidP="393F9EE4">
      <w:pPr>
        <w:spacing w:beforeAutospacing="1" w:afterAutospacing="1" w:line="240" w:lineRule="auto"/>
        <w:outlineLvl w:val="1"/>
        <w:rPr>
          <w:rFonts w:ascii="Aptos" w:eastAsia="Aptos" w:hAnsi="Aptos" w:cs="Aptos"/>
          <w:b/>
          <w:bCs/>
          <w:color w:val="4F6228" w:themeColor="accent3" w:themeShade="80"/>
        </w:rPr>
      </w:pPr>
    </w:p>
    <w:p w14:paraId="7341F38F" w14:textId="53515DE9" w:rsidR="393F9EE4" w:rsidRDefault="393F9EE4" w:rsidP="393F9EE4">
      <w:pPr>
        <w:spacing w:beforeAutospacing="1" w:afterAutospacing="1" w:line="240" w:lineRule="auto"/>
        <w:outlineLvl w:val="1"/>
        <w:rPr>
          <w:rFonts w:ascii="Aptos" w:eastAsia="Aptos" w:hAnsi="Aptos" w:cs="Aptos"/>
          <w:b/>
          <w:bCs/>
          <w:color w:val="4F6228" w:themeColor="accent3" w:themeShade="80"/>
        </w:rPr>
      </w:pPr>
    </w:p>
    <w:p w14:paraId="306E9296" w14:textId="437E949D" w:rsidR="393F9EE4" w:rsidRDefault="393F9EE4" w:rsidP="393F9EE4">
      <w:pPr>
        <w:spacing w:beforeAutospacing="1" w:afterAutospacing="1" w:line="240" w:lineRule="auto"/>
        <w:outlineLvl w:val="1"/>
        <w:rPr>
          <w:rFonts w:ascii="Aptos" w:eastAsia="Aptos" w:hAnsi="Aptos" w:cs="Aptos"/>
          <w:b/>
          <w:bCs/>
          <w:color w:val="4F6228" w:themeColor="accent3" w:themeShade="80"/>
        </w:rPr>
      </w:pPr>
    </w:p>
    <w:p w14:paraId="6E973FF6" w14:textId="614639C4" w:rsidR="393F9EE4" w:rsidRDefault="393F9EE4" w:rsidP="393F9EE4">
      <w:pPr>
        <w:spacing w:beforeAutospacing="1" w:afterAutospacing="1" w:line="240" w:lineRule="auto"/>
        <w:outlineLvl w:val="1"/>
        <w:rPr>
          <w:rFonts w:ascii="Aptos" w:eastAsia="Aptos" w:hAnsi="Aptos" w:cs="Aptos"/>
          <w:b/>
          <w:bCs/>
          <w:color w:val="4F6228" w:themeColor="accent3" w:themeShade="80"/>
        </w:rPr>
      </w:pPr>
    </w:p>
    <w:p w14:paraId="1BE2C157" w14:textId="0CE22C15" w:rsidR="00904CE4" w:rsidRPr="009C1A9F"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rsidRPr="5821605C">
        <w:rPr>
          <w:rFonts w:ascii="Aptos" w:eastAsia="Aptos" w:hAnsi="Aptos" w:cs="Aptos"/>
          <w:b/>
          <w:color w:val="4F6228" w:themeColor="accent3" w:themeShade="80"/>
        </w:rPr>
        <w:t>17. Monitoring &amp; Review</w:t>
      </w:r>
    </w:p>
    <w:p w14:paraId="651FDAE7" w14:textId="006F93D9"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rPr>
        <w:t>This policy is reviewed annually or earlier following:</w:t>
      </w:r>
      <w:r>
        <w:br/>
      </w:r>
    </w:p>
    <w:p w14:paraId="121DC7E2" w14:textId="159F0BB9" w:rsidR="00904CE4" w:rsidRPr="005B7B2C" w:rsidRDefault="55700147" w:rsidP="00904CE4">
      <w:pPr>
        <w:numPr>
          <w:ilvl w:val="0"/>
          <w:numId w:val="26"/>
        </w:numPr>
        <w:spacing w:before="100" w:beforeAutospacing="1" w:after="100" w:afterAutospacing="1" w:line="240" w:lineRule="auto"/>
        <w:rPr>
          <w:rFonts w:ascii="Aptos" w:eastAsia="Aptos" w:hAnsi="Aptos" w:cs="Aptos"/>
        </w:rPr>
      </w:pPr>
      <w:r w:rsidRPr="5821605C">
        <w:rPr>
          <w:rFonts w:ascii="Aptos" w:eastAsia="Aptos" w:hAnsi="Aptos" w:cs="Aptos"/>
        </w:rPr>
        <w:t>C</w:t>
      </w:r>
      <w:r w:rsidR="00904CE4" w:rsidRPr="5821605C">
        <w:rPr>
          <w:rFonts w:ascii="Aptos" w:eastAsia="Aptos" w:hAnsi="Aptos" w:cs="Aptos"/>
        </w:rPr>
        <w:t>hanges to relevant DfE guidance or law;</w:t>
      </w:r>
    </w:p>
    <w:p w14:paraId="1B89D529" w14:textId="6E292FF4" w:rsidR="00904CE4" w:rsidRPr="005B7B2C" w:rsidRDefault="44446B9C" w:rsidP="00904CE4">
      <w:pPr>
        <w:numPr>
          <w:ilvl w:val="0"/>
          <w:numId w:val="26"/>
        </w:numPr>
        <w:spacing w:before="100" w:beforeAutospacing="1" w:after="100" w:afterAutospacing="1" w:line="240" w:lineRule="auto"/>
        <w:rPr>
          <w:rFonts w:ascii="Aptos" w:eastAsia="Aptos" w:hAnsi="Aptos" w:cs="Aptos"/>
        </w:rPr>
      </w:pPr>
      <w:r w:rsidRPr="5821605C">
        <w:rPr>
          <w:rFonts w:ascii="Aptos" w:eastAsia="Aptos" w:hAnsi="Aptos" w:cs="Aptos"/>
        </w:rPr>
        <w:t>S</w:t>
      </w:r>
      <w:r w:rsidR="00904CE4" w:rsidRPr="5821605C">
        <w:rPr>
          <w:rFonts w:ascii="Aptos" w:eastAsia="Aptos" w:hAnsi="Aptos" w:cs="Aptos"/>
        </w:rPr>
        <w:t>erious incident or safeguarding review learning;</w:t>
      </w:r>
    </w:p>
    <w:p w14:paraId="11C3583E" w14:textId="08E3CD7D" w:rsidR="00904CE4" w:rsidRPr="005B7B2C" w:rsidRDefault="037E359E" w:rsidP="00904CE4">
      <w:pPr>
        <w:numPr>
          <w:ilvl w:val="0"/>
          <w:numId w:val="26"/>
        </w:numPr>
        <w:spacing w:before="100" w:beforeAutospacing="1" w:after="100" w:afterAutospacing="1" w:line="240" w:lineRule="auto"/>
        <w:rPr>
          <w:rFonts w:ascii="Aptos" w:eastAsia="Aptos" w:hAnsi="Aptos" w:cs="Aptos"/>
        </w:rPr>
      </w:pPr>
      <w:r w:rsidRPr="5821605C">
        <w:rPr>
          <w:rFonts w:ascii="Aptos" w:eastAsia="Aptos" w:hAnsi="Aptos" w:cs="Aptos"/>
        </w:rPr>
        <w:t>F</w:t>
      </w:r>
      <w:r w:rsidR="00904CE4" w:rsidRPr="5821605C">
        <w:rPr>
          <w:rFonts w:ascii="Aptos" w:eastAsia="Aptos" w:hAnsi="Aptos" w:cs="Aptos"/>
        </w:rPr>
        <w:t xml:space="preserve">eedback from CYP, families, staff or </w:t>
      </w:r>
      <w:r w:rsidR="5F45012E" w:rsidRPr="5821605C">
        <w:rPr>
          <w:rFonts w:ascii="Aptos" w:eastAsia="Aptos" w:hAnsi="Aptos" w:cs="Aptos"/>
        </w:rPr>
        <w:t>LA</w:t>
      </w:r>
      <w:r w:rsidR="00904CE4" w:rsidRPr="5821605C">
        <w:rPr>
          <w:rFonts w:ascii="Aptos" w:eastAsia="Aptos" w:hAnsi="Aptos" w:cs="Aptos"/>
        </w:rPr>
        <w:t>.</w:t>
      </w:r>
    </w:p>
    <w:p w14:paraId="0E1D0DE8" w14:textId="19269D83"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36FA16CC">
          <v:rect id="_x0000_i1040" style="width:6in;height:1.5pt;mso-position-horizontal:absolute;mso-position-horizontal-relative:text;mso-position-vertical:absolute;mso-position-vertical-relative:text" o:hralign="center" o:hrstd="t" o:hrnoshade="t" o:hr="t" fillcolor="#4e6128 [1606]" stroked="f"/>
        </w:pict>
      </w:r>
    </w:p>
    <w:p w14:paraId="0BAB266C" w14:textId="14D27175" w:rsidR="00904CE4" w:rsidRPr="009C1A9F"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rsidRPr="5821605C">
        <w:rPr>
          <w:rFonts w:ascii="Aptos" w:eastAsia="Aptos" w:hAnsi="Aptos" w:cs="Aptos"/>
          <w:b/>
          <w:color w:val="4F6228" w:themeColor="accent3" w:themeShade="80"/>
        </w:rPr>
        <w:t>18. Linked Policies/Procedures</w:t>
      </w:r>
      <w:r>
        <w:br/>
      </w:r>
    </w:p>
    <w:p w14:paraId="3FEDA5FF" w14:textId="77777777" w:rsidR="00904CE4" w:rsidRPr="005B7B2C" w:rsidRDefault="00904CE4" w:rsidP="00904CE4">
      <w:pPr>
        <w:numPr>
          <w:ilvl w:val="0"/>
          <w:numId w:val="27"/>
        </w:numPr>
        <w:spacing w:before="100" w:beforeAutospacing="1" w:after="100" w:afterAutospacing="1" w:line="240" w:lineRule="auto"/>
        <w:rPr>
          <w:rFonts w:ascii="Aptos" w:eastAsia="Aptos" w:hAnsi="Aptos" w:cs="Aptos"/>
          <w:color w:val="FF0000"/>
        </w:rPr>
      </w:pPr>
      <w:r w:rsidRPr="5821605C">
        <w:rPr>
          <w:rFonts w:ascii="Aptos" w:eastAsia="Aptos" w:hAnsi="Aptos" w:cs="Aptos"/>
          <w:color w:val="FF0000"/>
        </w:rPr>
        <w:t>Child Protection &amp; Safeguarding</w:t>
      </w:r>
    </w:p>
    <w:p w14:paraId="1B05FA49" w14:textId="77777777" w:rsidR="00904CE4" w:rsidRPr="005B7B2C" w:rsidRDefault="00904CE4" w:rsidP="00904CE4">
      <w:pPr>
        <w:numPr>
          <w:ilvl w:val="0"/>
          <w:numId w:val="27"/>
        </w:numPr>
        <w:spacing w:before="100" w:beforeAutospacing="1" w:after="100" w:afterAutospacing="1" w:line="240" w:lineRule="auto"/>
        <w:rPr>
          <w:rFonts w:ascii="Aptos" w:eastAsia="Aptos" w:hAnsi="Aptos" w:cs="Aptos"/>
          <w:color w:val="FF0000"/>
        </w:rPr>
      </w:pPr>
      <w:r w:rsidRPr="5821605C">
        <w:rPr>
          <w:rFonts w:ascii="Aptos" w:eastAsia="Aptos" w:hAnsi="Aptos" w:cs="Aptos"/>
          <w:color w:val="FF0000"/>
        </w:rPr>
        <w:t>Safer Working Practice / Staff Code of Conduct</w:t>
      </w:r>
    </w:p>
    <w:p w14:paraId="4F5F8368" w14:textId="77777777" w:rsidR="00904CE4" w:rsidRPr="005B7B2C" w:rsidRDefault="00904CE4" w:rsidP="00904CE4">
      <w:pPr>
        <w:numPr>
          <w:ilvl w:val="0"/>
          <w:numId w:val="27"/>
        </w:numPr>
        <w:spacing w:before="100" w:beforeAutospacing="1" w:after="100" w:afterAutospacing="1" w:line="240" w:lineRule="auto"/>
        <w:rPr>
          <w:rFonts w:ascii="Aptos" w:eastAsia="Aptos" w:hAnsi="Aptos" w:cs="Aptos"/>
          <w:color w:val="FF0000"/>
        </w:rPr>
      </w:pPr>
      <w:r w:rsidRPr="5821605C">
        <w:rPr>
          <w:rFonts w:ascii="Aptos" w:eastAsia="Aptos" w:hAnsi="Aptos" w:cs="Aptos"/>
          <w:color w:val="FF0000"/>
        </w:rPr>
        <w:t>SEND &amp; Reasonable Adjustments</w:t>
      </w:r>
    </w:p>
    <w:p w14:paraId="1E411229" w14:textId="77777777" w:rsidR="00904CE4" w:rsidRPr="005B7B2C" w:rsidRDefault="00904CE4" w:rsidP="00904CE4">
      <w:pPr>
        <w:numPr>
          <w:ilvl w:val="0"/>
          <w:numId w:val="27"/>
        </w:numPr>
        <w:spacing w:before="100" w:beforeAutospacing="1" w:after="100" w:afterAutospacing="1" w:line="240" w:lineRule="auto"/>
        <w:rPr>
          <w:rFonts w:ascii="Aptos" w:eastAsia="Aptos" w:hAnsi="Aptos" w:cs="Aptos"/>
          <w:color w:val="FF0000"/>
        </w:rPr>
      </w:pPr>
      <w:r w:rsidRPr="5821605C">
        <w:rPr>
          <w:rFonts w:ascii="Aptos" w:eastAsia="Aptos" w:hAnsi="Aptos" w:cs="Aptos"/>
        </w:rPr>
        <w:t>Health &amp; Safety</w:t>
      </w:r>
      <w:r w:rsidRPr="5821605C">
        <w:rPr>
          <w:rFonts w:ascii="Aptos" w:eastAsia="Aptos" w:hAnsi="Aptos" w:cs="Aptos"/>
          <w:color w:val="FF0000"/>
        </w:rPr>
        <w:t xml:space="preserve"> / Educational Visits</w:t>
      </w:r>
    </w:p>
    <w:p w14:paraId="41627F85" w14:textId="77777777" w:rsidR="00904CE4" w:rsidRPr="005B7B2C" w:rsidRDefault="00904CE4" w:rsidP="00904CE4">
      <w:pPr>
        <w:numPr>
          <w:ilvl w:val="0"/>
          <w:numId w:val="27"/>
        </w:numPr>
        <w:spacing w:before="100" w:beforeAutospacing="1" w:after="100" w:afterAutospacing="1" w:line="240" w:lineRule="auto"/>
        <w:rPr>
          <w:rFonts w:ascii="Aptos" w:eastAsia="Aptos" w:hAnsi="Aptos" w:cs="Aptos"/>
          <w:color w:val="FF0000"/>
        </w:rPr>
      </w:pPr>
      <w:r w:rsidRPr="5821605C">
        <w:rPr>
          <w:rFonts w:ascii="Aptos" w:eastAsia="Aptos" w:hAnsi="Aptos" w:cs="Aptos"/>
          <w:color w:val="FF0000"/>
        </w:rPr>
        <w:t>Online Safety &amp; Acceptable Use</w:t>
      </w:r>
    </w:p>
    <w:p w14:paraId="7AC2D5DF" w14:textId="77777777" w:rsidR="00904CE4" w:rsidRPr="005B7B2C" w:rsidRDefault="00904CE4" w:rsidP="00904CE4">
      <w:pPr>
        <w:numPr>
          <w:ilvl w:val="0"/>
          <w:numId w:val="27"/>
        </w:numPr>
        <w:spacing w:before="100" w:beforeAutospacing="1" w:after="100" w:afterAutospacing="1" w:line="240" w:lineRule="auto"/>
        <w:rPr>
          <w:rFonts w:ascii="Aptos" w:eastAsia="Aptos" w:hAnsi="Aptos" w:cs="Aptos"/>
          <w:color w:val="FF0000"/>
        </w:rPr>
      </w:pPr>
      <w:r w:rsidRPr="5821605C">
        <w:rPr>
          <w:rFonts w:ascii="Aptos" w:eastAsia="Aptos" w:hAnsi="Aptos" w:cs="Aptos"/>
          <w:color w:val="FF0000"/>
        </w:rPr>
        <w:lastRenderedPageBreak/>
        <w:t>Data Protection &amp; Record Retention</w:t>
      </w:r>
    </w:p>
    <w:p w14:paraId="1F93D3EF" w14:textId="77777777" w:rsidR="00904CE4" w:rsidRPr="005B7B2C" w:rsidRDefault="00904CE4" w:rsidP="00904CE4">
      <w:pPr>
        <w:numPr>
          <w:ilvl w:val="0"/>
          <w:numId w:val="27"/>
        </w:numPr>
        <w:spacing w:before="100" w:beforeAutospacing="1" w:after="100" w:afterAutospacing="1" w:line="240" w:lineRule="auto"/>
        <w:rPr>
          <w:rFonts w:ascii="Aptos" w:eastAsia="Aptos" w:hAnsi="Aptos" w:cs="Aptos"/>
        </w:rPr>
      </w:pPr>
      <w:r w:rsidRPr="18394819">
        <w:rPr>
          <w:rFonts w:ascii="Aptos" w:eastAsia="Aptos" w:hAnsi="Aptos" w:cs="Aptos"/>
        </w:rPr>
        <w:t>Complaints</w:t>
      </w:r>
    </w:p>
    <w:p w14:paraId="357D2E0E" w14:textId="01FA9B7A" w:rsidR="00904CE4" w:rsidRPr="009C1A9F" w:rsidRDefault="00904CE4" w:rsidP="5821605C">
      <w:pPr>
        <w:spacing w:before="100" w:beforeAutospacing="1" w:after="0" w:afterAutospacing="1" w:line="240" w:lineRule="auto"/>
      </w:pPr>
    </w:p>
    <w:p w14:paraId="0D07D98A" w14:textId="5F672D33" w:rsidR="00904CE4" w:rsidRPr="009C1A9F" w:rsidRDefault="00904CE4" w:rsidP="00904CE4">
      <w:pPr>
        <w:spacing w:before="100" w:beforeAutospacing="1" w:after="100" w:afterAutospacing="1" w:line="240" w:lineRule="auto"/>
        <w:outlineLvl w:val="1"/>
        <w:rPr>
          <w:rFonts w:ascii="Aptos" w:eastAsia="Aptos" w:hAnsi="Aptos" w:cs="Aptos"/>
          <w:b/>
          <w:color w:val="4F6228" w:themeColor="accent3" w:themeShade="80"/>
        </w:rPr>
      </w:pPr>
      <w:r>
        <w:br/>
      </w:r>
      <w:r w:rsidRPr="5821605C">
        <w:rPr>
          <w:rFonts w:ascii="Aptos" w:eastAsia="Aptos" w:hAnsi="Aptos" w:cs="Aptos"/>
          <w:b/>
          <w:color w:val="4F6228" w:themeColor="accent3" w:themeShade="80"/>
        </w:rPr>
        <w:t>Appendices</w:t>
      </w:r>
      <w:r>
        <w:br/>
      </w:r>
    </w:p>
    <w:p w14:paraId="01314958" w14:textId="79A49AED" w:rsidR="00904CE4" w:rsidRPr="005B7B2C" w:rsidRDefault="00904CE4" w:rsidP="00904CE4">
      <w:pPr>
        <w:spacing w:before="100" w:beforeAutospacing="1" w:after="100" w:afterAutospacing="1" w:line="240" w:lineRule="auto"/>
        <w:outlineLvl w:val="2"/>
        <w:rPr>
          <w:rFonts w:ascii="Aptos" w:eastAsia="Aptos" w:hAnsi="Aptos" w:cs="Aptos"/>
          <w:b/>
        </w:rPr>
      </w:pPr>
      <w:r w:rsidRPr="5821605C">
        <w:rPr>
          <w:rFonts w:ascii="Aptos" w:eastAsia="Aptos" w:hAnsi="Aptos" w:cs="Aptos"/>
          <w:b/>
        </w:rPr>
        <w:t>Appendix A – Home/EOTAS Agreement (including arrangements if a child is dysregulated)</w:t>
      </w:r>
      <w:r>
        <w:br/>
      </w:r>
    </w:p>
    <w:p w14:paraId="5AD77003" w14:textId="327F0390" w:rsidR="00904CE4" w:rsidRPr="005B7B2C" w:rsidRDefault="00904CE4" w:rsidP="00904CE4">
      <w:pPr>
        <w:spacing w:before="100" w:beforeAutospacing="1" w:after="100" w:afterAutospacing="1" w:line="240" w:lineRule="auto"/>
        <w:rPr>
          <w:rFonts w:ascii="Aptos" w:eastAsia="Aptos" w:hAnsi="Aptos" w:cs="Aptos"/>
        </w:rPr>
      </w:pPr>
      <w:r w:rsidRPr="5821605C">
        <w:rPr>
          <w:rFonts w:ascii="Aptos" w:eastAsia="Aptos" w:hAnsi="Aptos" w:cs="Aptos"/>
          <w:b/>
        </w:rPr>
        <w:t>Purpose:</w:t>
      </w:r>
      <w:r w:rsidRPr="5821605C">
        <w:rPr>
          <w:rFonts w:ascii="Aptos" w:eastAsia="Aptos" w:hAnsi="Aptos" w:cs="Aptos"/>
        </w:rPr>
        <w:t xml:space="preserve"> To ensure shared understanding of expectations, support strategies, and what will happen if a child becomes significantly dysregulated during a session.</w:t>
      </w:r>
      <w:r>
        <w:br/>
      </w:r>
    </w:p>
    <w:p w14:paraId="15F10207" w14:textId="77777777" w:rsidR="00904CE4" w:rsidRPr="005B7B2C" w:rsidRDefault="00904CE4" w:rsidP="00904CE4">
      <w:pPr>
        <w:numPr>
          <w:ilvl w:val="0"/>
          <w:numId w:val="28"/>
        </w:numPr>
        <w:spacing w:before="100" w:beforeAutospacing="1" w:after="100" w:afterAutospacing="1" w:line="240" w:lineRule="auto"/>
        <w:rPr>
          <w:rFonts w:ascii="Aptos" w:eastAsia="Aptos" w:hAnsi="Aptos" w:cs="Aptos"/>
        </w:rPr>
      </w:pPr>
      <w:r w:rsidRPr="18394819">
        <w:rPr>
          <w:rFonts w:ascii="Aptos" w:eastAsia="Aptos" w:hAnsi="Aptos" w:cs="Aptos"/>
          <w:b/>
        </w:rPr>
        <w:t>Agreed support strategies:</w:t>
      </w:r>
      <w:r w:rsidRPr="18394819">
        <w:rPr>
          <w:rFonts w:ascii="Aptos" w:eastAsia="Aptos" w:hAnsi="Aptos" w:cs="Aptos"/>
        </w:rPr>
        <w:t xml:space="preserve"> (visuals, breaks, sensory tools, scripts)</w:t>
      </w:r>
    </w:p>
    <w:p w14:paraId="59E78ACD" w14:textId="77777777" w:rsidR="00904CE4" w:rsidRPr="005B7B2C" w:rsidRDefault="00904CE4" w:rsidP="00904CE4">
      <w:pPr>
        <w:numPr>
          <w:ilvl w:val="0"/>
          <w:numId w:val="28"/>
        </w:numPr>
        <w:spacing w:before="100" w:beforeAutospacing="1" w:after="100" w:afterAutospacing="1" w:line="240" w:lineRule="auto"/>
        <w:rPr>
          <w:rFonts w:ascii="Aptos" w:eastAsia="Aptos" w:hAnsi="Aptos" w:cs="Aptos"/>
        </w:rPr>
      </w:pPr>
      <w:r w:rsidRPr="18394819">
        <w:rPr>
          <w:rFonts w:ascii="Aptos" w:eastAsia="Aptos" w:hAnsi="Aptos" w:cs="Aptos"/>
          <w:b/>
        </w:rPr>
        <w:t>Triggers and early signs:</w:t>
      </w:r>
      <w:r w:rsidRPr="18394819">
        <w:rPr>
          <w:rFonts w:ascii="Aptos" w:eastAsia="Aptos" w:hAnsi="Aptos" w:cs="Aptos"/>
        </w:rPr>
        <w:t xml:space="preserve"> __________________________</w:t>
      </w:r>
    </w:p>
    <w:p w14:paraId="22C4C685" w14:textId="77777777" w:rsidR="00904CE4" w:rsidRPr="005B7B2C" w:rsidRDefault="00904CE4" w:rsidP="00904CE4">
      <w:pPr>
        <w:numPr>
          <w:ilvl w:val="0"/>
          <w:numId w:val="28"/>
        </w:numPr>
        <w:spacing w:before="100" w:beforeAutospacing="1" w:after="100" w:afterAutospacing="1" w:line="240" w:lineRule="auto"/>
        <w:rPr>
          <w:rFonts w:ascii="Aptos" w:eastAsia="Aptos" w:hAnsi="Aptos" w:cs="Aptos"/>
        </w:rPr>
      </w:pPr>
      <w:r w:rsidRPr="18394819">
        <w:rPr>
          <w:rFonts w:ascii="Aptos" w:eastAsia="Aptos" w:hAnsi="Aptos" w:cs="Aptos"/>
          <w:b/>
        </w:rPr>
        <w:t>What staff will do first:</w:t>
      </w:r>
      <w:r w:rsidRPr="18394819">
        <w:rPr>
          <w:rFonts w:ascii="Aptos" w:eastAsia="Aptos" w:hAnsi="Aptos" w:cs="Aptos"/>
        </w:rPr>
        <w:t xml:space="preserve"> offer breaks, adjust task, reduce demands, regulate.</w:t>
      </w:r>
    </w:p>
    <w:p w14:paraId="7200B34E" w14:textId="77777777" w:rsidR="00904CE4" w:rsidRPr="005B7B2C" w:rsidRDefault="00904CE4" w:rsidP="00904CE4">
      <w:pPr>
        <w:numPr>
          <w:ilvl w:val="0"/>
          <w:numId w:val="28"/>
        </w:numPr>
        <w:spacing w:before="100" w:beforeAutospacing="1" w:after="100" w:afterAutospacing="1" w:line="240" w:lineRule="auto"/>
        <w:rPr>
          <w:rFonts w:ascii="Aptos" w:eastAsia="Aptos" w:hAnsi="Aptos" w:cs="Aptos"/>
        </w:rPr>
      </w:pPr>
      <w:r w:rsidRPr="18394819">
        <w:rPr>
          <w:rFonts w:ascii="Aptos" w:eastAsia="Aptos" w:hAnsi="Aptos" w:cs="Aptos"/>
          <w:b/>
        </w:rPr>
        <w:t>If risk escalates:</w:t>
      </w:r>
      <w:r w:rsidRPr="18394819">
        <w:rPr>
          <w:rFonts w:ascii="Aptos" w:eastAsia="Aptos" w:hAnsi="Aptos" w:cs="Aptos"/>
        </w:rPr>
        <w:t xml:space="preserve"> end activity; move to safer space; call parent/carer.</w:t>
      </w:r>
    </w:p>
    <w:p w14:paraId="1FEBB31F" w14:textId="77777777" w:rsidR="00904CE4" w:rsidRPr="005B7B2C" w:rsidRDefault="00904CE4" w:rsidP="00904CE4">
      <w:pPr>
        <w:numPr>
          <w:ilvl w:val="0"/>
          <w:numId w:val="28"/>
        </w:numPr>
        <w:spacing w:before="100" w:beforeAutospacing="1" w:after="100" w:afterAutospacing="1" w:line="240" w:lineRule="auto"/>
        <w:rPr>
          <w:rFonts w:ascii="Aptos" w:eastAsia="Aptos" w:hAnsi="Aptos" w:cs="Aptos"/>
        </w:rPr>
      </w:pPr>
      <w:r w:rsidRPr="18394819">
        <w:rPr>
          <w:rFonts w:ascii="Aptos" w:eastAsia="Aptos" w:hAnsi="Aptos" w:cs="Aptos"/>
          <w:b/>
        </w:rPr>
        <w:t>If session must end early / child needs to go home:</w:t>
      </w:r>
    </w:p>
    <w:p w14:paraId="30436270" w14:textId="77777777" w:rsidR="00904CE4" w:rsidRPr="005B7B2C" w:rsidRDefault="00904CE4" w:rsidP="00904CE4">
      <w:pPr>
        <w:numPr>
          <w:ilvl w:val="1"/>
          <w:numId w:val="28"/>
        </w:numPr>
        <w:spacing w:before="100" w:beforeAutospacing="1" w:after="100" w:afterAutospacing="1" w:line="240" w:lineRule="auto"/>
        <w:rPr>
          <w:rFonts w:ascii="Aptos" w:eastAsia="Aptos" w:hAnsi="Aptos" w:cs="Aptos"/>
        </w:rPr>
      </w:pPr>
      <w:r w:rsidRPr="18394819">
        <w:rPr>
          <w:rFonts w:ascii="Aptos" w:eastAsia="Aptos" w:hAnsi="Aptos" w:cs="Aptos"/>
        </w:rPr>
        <w:t>Who will transport/supervise: ______________________</w:t>
      </w:r>
    </w:p>
    <w:p w14:paraId="242422AE" w14:textId="77777777" w:rsidR="00904CE4" w:rsidRPr="005B7B2C" w:rsidRDefault="00904CE4" w:rsidP="00904CE4">
      <w:pPr>
        <w:numPr>
          <w:ilvl w:val="1"/>
          <w:numId w:val="28"/>
        </w:numPr>
        <w:spacing w:before="100" w:beforeAutospacing="1" w:after="100" w:afterAutospacing="1" w:line="240" w:lineRule="auto"/>
        <w:rPr>
          <w:rFonts w:ascii="Aptos" w:eastAsia="Aptos" w:hAnsi="Aptos" w:cs="Aptos"/>
        </w:rPr>
      </w:pPr>
      <w:r w:rsidRPr="18394819">
        <w:rPr>
          <w:rFonts w:ascii="Aptos" w:eastAsia="Aptos" w:hAnsi="Aptos" w:cs="Aptos"/>
        </w:rPr>
        <w:t>Handover point &amp; protocol: _______________________</w:t>
      </w:r>
    </w:p>
    <w:p w14:paraId="19532556" w14:textId="77777777" w:rsidR="00904CE4" w:rsidRPr="005B7B2C" w:rsidRDefault="00904CE4" w:rsidP="00904CE4">
      <w:pPr>
        <w:numPr>
          <w:ilvl w:val="1"/>
          <w:numId w:val="28"/>
        </w:numPr>
        <w:spacing w:before="100" w:beforeAutospacing="1" w:after="100" w:afterAutospacing="1" w:line="240" w:lineRule="auto"/>
        <w:rPr>
          <w:rFonts w:ascii="Aptos" w:eastAsia="Aptos" w:hAnsi="Aptos" w:cs="Aptos"/>
        </w:rPr>
      </w:pPr>
      <w:r w:rsidRPr="18394819">
        <w:rPr>
          <w:rFonts w:ascii="Aptos" w:eastAsia="Aptos" w:hAnsi="Aptos" w:cs="Aptos"/>
        </w:rPr>
        <w:t>Items not to be carried (sharp objects etc.): __________</w:t>
      </w:r>
    </w:p>
    <w:p w14:paraId="25CC0998" w14:textId="77777777" w:rsidR="00904CE4" w:rsidRPr="005B7B2C" w:rsidRDefault="00904CE4" w:rsidP="00904CE4">
      <w:pPr>
        <w:numPr>
          <w:ilvl w:val="1"/>
          <w:numId w:val="28"/>
        </w:numPr>
        <w:spacing w:before="100" w:beforeAutospacing="1" w:after="100" w:afterAutospacing="1" w:line="240" w:lineRule="auto"/>
        <w:rPr>
          <w:rFonts w:ascii="Aptos" w:eastAsia="Aptos" w:hAnsi="Aptos" w:cs="Aptos"/>
        </w:rPr>
      </w:pPr>
      <w:r w:rsidRPr="18394819">
        <w:rPr>
          <w:rFonts w:ascii="Aptos" w:eastAsia="Aptos" w:hAnsi="Aptos" w:cs="Aptos"/>
        </w:rPr>
        <w:t>Who is notified and how (sameday): ________________</w:t>
      </w:r>
    </w:p>
    <w:p w14:paraId="1F98CC49" w14:textId="77777777" w:rsidR="00904CE4" w:rsidRPr="005B7B2C" w:rsidRDefault="00904CE4" w:rsidP="00904CE4">
      <w:pPr>
        <w:numPr>
          <w:ilvl w:val="0"/>
          <w:numId w:val="28"/>
        </w:numPr>
        <w:spacing w:before="100" w:beforeAutospacing="1" w:after="100" w:afterAutospacing="1" w:line="240" w:lineRule="auto"/>
        <w:rPr>
          <w:rFonts w:ascii="Aptos" w:eastAsia="Aptos" w:hAnsi="Aptos" w:cs="Aptos"/>
        </w:rPr>
      </w:pPr>
      <w:r w:rsidRPr="18394819">
        <w:rPr>
          <w:rFonts w:ascii="Aptos" w:eastAsia="Aptos" w:hAnsi="Aptos" w:cs="Aptos"/>
          <w:b/>
        </w:rPr>
        <w:t xml:space="preserve">Aftercare &amp; </w:t>
      </w:r>
      <w:r w:rsidRPr="18394819">
        <w:rPr>
          <w:rFonts w:ascii="Aptos" w:eastAsia="Aptos" w:hAnsi="Aptos" w:cs="Aptos"/>
          <w:b/>
          <w:bCs/>
        </w:rPr>
        <w:t>followup:</w:t>
      </w:r>
      <w:r w:rsidRPr="18394819">
        <w:rPr>
          <w:rFonts w:ascii="Aptos" w:eastAsia="Aptos" w:hAnsi="Aptos" w:cs="Aptos"/>
        </w:rPr>
        <w:t xml:space="preserve"> checkin call; reintegration planning meeting within 48 hours; any therapeutic input required.</w:t>
      </w:r>
    </w:p>
    <w:p w14:paraId="43E1CB9C" w14:textId="77777777" w:rsidR="00904CE4" w:rsidRPr="005B7B2C" w:rsidRDefault="00904CE4" w:rsidP="00904CE4">
      <w:pPr>
        <w:numPr>
          <w:ilvl w:val="0"/>
          <w:numId w:val="28"/>
        </w:numPr>
        <w:spacing w:before="100" w:beforeAutospacing="1" w:after="100" w:afterAutospacing="1" w:line="240" w:lineRule="auto"/>
        <w:rPr>
          <w:rFonts w:ascii="Aptos" w:eastAsia="Aptos" w:hAnsi="Aptos" w:cs="Aptos"/>
        </w:rPr>
      </w:pPr>
      <w:r w:rsidRPr="18394819">
        <w:rPr>
          <w:rFonts w:ascii="Aptos" w:eastAsia="Aptos" w:hAnsi="Aptos" w:cs="Aptos"/>
          <w:b/>
        </w:rPr>
        <w:t>Contact details &amp; consent statements:</w:t>
      </w:r>
    </w:p>
    <w:p w14:paraId="484CF743" w14:textId="77777777" w:rsidR="00904CE4" w:rsidRPr="005B7B2C" w:rsidRDefault="00904CE4" w:rsidP="00904CE4">
      <w:pPr>
        <w:numPr>
          <w:ilvl w:val="1"/>
          <w:numId w:val="28"/>
        </w:numPr>
        <w:spacing w:before="100" w:beforeAutospacing="1" w:after="100" w:afterAutospacing="1" w:line="240" w:lineRule="auto"/>
        <w:rPr>
          <w:rFonts w:ascii="Aptos" w:eastAsia="Aptos" w:hAnsi="Aptos" w:cs="Aptos"/>
        </w:rPr>
      </w:pPr>
      <w:r w:rsidRPr="18394819">
        <w:rPr>
          <w:rFonts w:ascii="Aptos" w:eastAsia="Aptos" w:hAnsi="Aptos" w:cs="Aptos"/>
        </w:rPr>
        <w:t>Parent/carer: ___________________</w:t>
      </w:r>
    </w:p>
    <w:p w14:paraId="4BB6AC24" w14:textId="77777777" w:rsidR="00904CE4" w:rsidRPr="005B7B2C" w:rsidRDefault="00904CE4" w:rsidP="00904CE4">
      <w:pPr>
        <w:numPr>
          <w:ilvl w:val="1"/>
          <w:numId w:val="28"/>
        </w:numPr>
        <w:spacing w:before="100" w:beforeAutospacing="1" w:after="100" w:afterAutospacing="1" w:line="240" w:lineRule="auto"/>
        <w:rPr>
          <w:rFonts w:ascii="Aptos" w:eastAsia="Aptos" w:hAnsi="Aptos" w:cs="Aptos"/>
        </w:rPr>
      </w:pPr>
      <w:r w:rsidRPr="18394819">
        <w:rPr>
          <w:rFonts w:ascii="Aptos" w:eastAsia="Aptos" w:hAnsi="Aptos" w:cs="Aptos"/>
        </w:rPr>
        <w:t>Commissioning LA/school contact: ________________</w:t>
      </w:r>
    </w:p>
    <w:p w14:paraId="39F6C303" w14:textId="77777777" w:rsidR="00904CE4" w:rsidRPr="005B7B2C" w:rsidRDefault="00904CE4" w:rsidP="00904CE4">
      <w:pPr>
        <w:numPr>
          <w:ilvl w:val="1"/>
          <w:numId w:val="28"/>
        </w:numPr>
        <w:spacing w:before="100" w:beforeAutospacing="1" w:after="100" w:afterAutospacing="1" w:line="240" w:lineRule="auto"/>
        <w:rPr>
          <w:rFonts w:ascii="Aptos" w:eastAsia="Aptos" w:hAnsi="Aptos" w:cs="Aptos"/>
        </w:rPr>
      </w:pPr>
      <w:r w:rsidRPr="18394819">
        <w:rPr>
          <w:rFonts w:ascii="Aptos" w:eastAsia="Aptos" w:hAnsi="Aptos" w:cs="Aptos"/>
        </w:rPr>
        <w:t>Medical/emergency info: _________________________</w:t>
      </w:r>
    </w:p>
    <w:p w14:paraId="4AA40D13" w14:textId="77777777" w:rsidR="00904CE4" w:rsidRPr="005B7B2C" w:rsidRDefault="00904CE4" w:rsidP="00904CE4">
      <w:pPr>
        <w:numPr>
          <w:ilvl w:val="1"/>
          <w:numId w:val="28"/>
        </w:numPr>
        <w:spacing w:before="100" w:beforeAutospacing="1" w:after="100" w:afterAutospacing="1" w:line="240" w:lineRule="auto"/>
        <w:rPr>
          <w:rFonts w:ascii="Aptos" w:eastAsia="Aptos" w:hAnsi="Aptos" w:cs="Aptos"/>
        </w:rPr>
      </w:pPr>
      <w:r w:rsidRPr="18394819">
        <w:rPr>
          <w:rFonts w:ascii="Aptos" w:eastAsia="Aptos" w:hAnsi="Aptos" w:cs="Aptos"/>
        </w:rPr>
        <w:t>Consent to share information for safeguarding: Yes / No</w:t>
      </w:r>
    </w:p>
    <w:p w14:paraId="12967A95" w14:textId="77777777" w:rsidR="00904CE4" w:rsidRPr="005B7B2C" w:rsidRDefault="00904CE4" w:rsidP="00904CE4">
      <w:pPr>
        <w:numPr>
          <w:ilvl w:val="1"/>
          <w:numId w:val="28"/>
        </w:numPr>
        <w:spacing w:before="100" w:beforeAutospacing="1" w:after="100" w:afterAutospacing="1" w:line="240" w:lineRule="auto"/>
        <w:rPr>
          <w:rFonts w:ascii="Aptos" w:eastAsia="Aptos" w:hAnsi="Aptos" w:cs="Aptos"/>
        </w:rPr>
      </w:pPr>
      <w:r w:rsidRPr="18394819">
        <w:rPr>
          <w:rFonts w:ascii="Aptos" w:eastAsia="Aptos" w:hAnsi="Aptos" w:cs="Aptos"/>
        </w:rPr>
        <w:t>Consent for transport arrangements above: Yes / No</w:t>
      </w:r>
    </w:p>
    <w:p w14:paraId="31E95017" w14:textId="77777777" w:rsidR="00904CE4" w:rsidRPr="005B7B2C" w:rsidRDefault="00904CE4" w:rsidP="00904CE4">
      <w:pPr>
        <w:numPr>
          <w:ilvl w:val="0"/>
          <w:numId w:val="28"/>
        </w:numPr>
        <w:spacing w:before="100" w:beforeAutospacing="1" w:after="100" w:afterAutospacing="1" w:line="240" w:lineRule="auto"/>
        <w:rPr>
          <w:rFonts w:ascii="Aptos" w:eastAsia="Aptos" w:hAnsi="Aptos" w:cs="Aptos"/>
        </w:rPr>
      </w:pPr>
      <w:r w:rsidRPr="18394819">
        <w:rPr>
          <w:rFonts w:ascii="Aptos" w:eastAsia="Aptos" w:hAnsi="Aptos" w:cs="Aptos"/>
          <w:b/>
        </w:rPr>
        <w:t>Signatures:</w:t>
      </w:r>
      <w:r w:rsidRPr="18394819">
        <w:rPr>
          <w:rFonts w:ascii="Aptos" w:eastAsia="Aptos" w:hAnsi="Aptos" w:cs="Aptos"/>
        </w:rPr>
        <w:t xml:space="preserve"> Parent/Carer ________ CYP (where appropriate) ________ Meadow Pathways ________ Date ________</w:t>
      </w:r>
    </w:p>
    <w:p w14:paraId="5EB25167" w14:textId="72A32A0B"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1FBAC040">
          <v:rect id="_x0000_i1042" style="width:6in;height:1.5pt;mso-position-horizontal:absolute;mso-position-horizontal-relative:text;mso-position-vertical:absolute;mso-position-vertical-relative:text" o:hralign="center" o:hrstd="t" o:hrnoshade="t" o:hr="t" fillcolor="#4e6128 [1606]" stroked="f"/>
        </w:pict>
      </w:r>
    </w:p>
    <w:p w14:paraId="6058211E" w14:textId="3E7BE778" w:rsidR="5821605C" w:rsidRDefault="5821605C" w:rsidP="5821605C">
      <w:pPr>
        <w:spacing w:beforeAutospacing="1" w:afterAutospacing="1" w:line="240" w:lineRule="auto"/>
        <w:outlineLvl w:val="2"/>
        <w:rPr>
          <w:rFonts w:ascii="Aptos" w:eastAsia="Aptos" w:hAnsi="Aptos" w:cs="Aptos"/>
          <w:b/>
          <w:bCs/>
        </w:rPr>
      </w:pPr>
    </w:p>
    <w:p w14:paraId="79E9CE75" w14:textId="77777777" w:rsidR="00904CE4" w:rsidRPr="005B7B2C" w:rsidRDefault="00904CE4" w:rsidP="00904CE4">
      <w:pPr>
        <w:spacing w:before="100" w:beforeAutospacing="1" w:after="100" w:afterAutospacing="1" w:line="240" w:lineRule="auto"/>
        <w:outlineLvl w:val="2"/>
        <w:rPr>
          <w:rFonts w:ascii="Aptos" w:eastAsia="Aptos" w:hAnsi="Aptos" w:cs="Aptos"/>
          <w:b/>
        </w:rPr>
      </w:pPr>
      <w:r w:rsidRPr="18394819">
        <w:rPr>
          <w:rFonts w:ascii="Aptos" w:eastAsia="Aptos" w:hAnsi="Aptos" w:cs="Aptos"/>
          <w:b/>
        </w:rPr>
        <w:t>Appendix B – Risk Assessment &amp; Behaviour Support Plan (template)</w:t>
      </w:r>
    </w:p>
    <w:p w14:paraId="19A249E1" w14:textId="1D7FBDD6" w:rsidR="00904CE4" w:rsidRPr="005B7B2C" w:rsidRDefault="00904CE4" w:rsidP="00904CE4">
      <w:pPr>
        <w:numPr>
          <w:ilvl w:val="0"/>
          <w:numId w:val="29"/>
        </w:numPr>
        <w:spacing w:before="100" w:beforeAutospacing="1" w:after="100" w:afterAutospacing="1" w:line="240" w:lineRule="auto"/>
        <w:rPr>
          <w:rFonts w:ascii="Aptos" w:eastAsia="Aptos" w:hAnsi="Aptos" w:cs="Aptos"/>
        </w:rPr>
      </w:pPr>
      <w:r w:rsidRPr="5821605C">
        <w:rPr>
          <w:rFonts w:ascii="Aptos" w:eastAsia="Aptos" w:hAnsi="Aptos" w:cs="Aptos"/>
          <w:b/>
        </w:rPr>
        <w:t>Context &amp; need:</w:t>
      </w:r>
      <w:r w:rsidRPr="5821605C">
        <w:rPr>
          <w:rFonts w:ascii="Aptos" w:eastAsia="Aptos" w:hAnsi="Aptos" w:cs="Aptos"/>
        </w:rPr>
        <w:t xml:space="preserve"> diagnosis/SEND, communication profile, sensory profile, trauma history.</w:t>
      </w:r>
      <w:r>
        <w:br/>
      </w:r>
    </w:p>
    <w:p w14:paraId="01F8FB75" w14:textId="64D7C120" w:rsidR="00904CE4" w:rsidRPr="005B7B2C" w:rsidRDefault="00904CE4" w:rsidP="00904CE4">
      <w:pPr>
        <w:numPr>
          <w:ilvl w:val="0"/>
          <w:numId w:val="29"/>
        </w:numPr>
        <w:spacing w:before="100" w:beforeAutospacing="1" w:after="100" w:afterAutospacing="1" w:line="240" w:lineRule="auto"/>
        <w:rPr>
          <w:rFonts w:ascii="Aptos" w:eastAsia="Aptos" w:hAnsi="Aptos" w:cs="Aptos"/>
        </w:rPr>
      </w:pPr>
      <w:r w:rsidRPr="5821605C">
        <w:rPr>
          <w:rFonts w:ascii="Aptos" w:eastAsia="Aptos" w:hAnsi="Aptos" w:cs="Aptos"/>
          <w:b/>
        </w:rPr>
        <w:t>Known triggers &amp; early signs:</w:t>
      </w:r>
      <w:r w:rsidRPr="5821605C">
        <w:rPr>
          <w:rFonts w:ascii="Aptos" w:eastAsia="Aptos" w:hAnsi="Aptos" w:cs="Aptos"/>
        </w:rPr>
        <w:t xml:space="preserve"> _______________________</w:t>
      </w:r>
      <w:r>
        <w:br/>
      </w:r>
    </w:p>
    <w:p w14:paraId="47D36C41" w14:textId="75AACFC7" w:rsidR="00904CE4" w:rsidRPr="005B7B2C" w:rsidRDefault="00904CE4" w:rsidP="00904CE4">
      <w:pPr>
        <w:numPr>
          <w:ilvl w:val="0"/>
          <w:numId w:val="29"/>
        </w:numPr>
        <w:spacing w:before="100" w:beforeAutospacing="1" w:after="100" w:afterAutospacing="1" w:line="240" w:lineRule="auto"/>
        <w:rPr>
          <w:rFonts w:ascii="Aptos" w:eastAsia="Aptos" w:hAnsi="Aptos" w:cs="Aptos"/>
        </w:rPr>
      </w:pPr>
      <w:r w:rsidRPr="5821605C">
        <w:rPr>
          <w:rFonts w:ascii="Aptos" w:eastAsia="Aptos" w:hAnsi="Aptos" w:cs="Aptos"/>
          <w:b/>
        </w:rPr>
        <w:t>Protective factors &amp; interests:</w:t>
      </w:r>
      <w:r w:rsidRPr="5821605C">
        <w:rPr>
          <w:rFonts w:ascii="Aptos" w:eastAsia="Aptos" w:hAnsi="Aptos" w:cs="Aptos"/>
        </w:rPr>
        <w:t xml:space="preserve"> ______________________</w:t>
      </w:r>
      <w:r>
        <w:br/>
      </w:r>
    </w:p>
    <w:p w14:paraId="14ECCEAA" w14:textId="6CE842E6" w:rsidR="00904CE4" w:rsidRPr="005B7B2C" w:rsidRDefault="00904CE4" w:rsidP="00904CE4">
      <w:pPr>
        <w:numPr>
          <w:ilvl w:val="0"/>
          <w:numId w:val="29"/>
        </w:numPr>
        <w:spacing w:before="100" w:beforeAutospacing="1" w:after="100" w:afterAutospacing="1" w:line="240" w:lineRule="auto"/>
        <w:rPr>
          <w:rFonts w:ascii="Aptos" w:eastAsia="Aptos" w:hAnsi="Aptos" w:cs="Aptos"/>
        </w:rPr>
      </w:pPr>
      <w:r w:rsidRPr="5821605C">
        <w:rPr>
          <w:rFonts w:ascii="Aptos" w:eastAsia="Aptos" w:hAnsi="Aptos" w:cs="Aptos"/>
          <w:b/>
        </w:rPr>
        <w:t>Risk scenarios:</w:t>
      </w:r>
      <w:r w:rsidRPr="5821605C">
        <w:rPr>
          <w:rFonts w:ascii="Aptos" w:eastAsia="Aptos" w:hAnsi="Aptos" w:cs="Aptos"/>
        </w:rPr>
        <w:t xml:space="preserve"> harm to self/others, property damage, absconding, online risk.</w:t>
      </w:r>
      <w:r>
        <w:br/>
      </w:r>
    </w:p>
    <w:p w14:paraId="5BC0FA17" w14:textId="3497013E" w:rsidR="00904CE4" w:rsidRPr="005B7B2C" w:rsidRDefault="00904CE4" w:rsidP="00904CE4">
      <w:pPr>
        <w:numPr>
          <w:ilvl w:val="0"/>
          <w:numId w:val="29"/>
        </w:numPr>
        <w:spacing w:before="100" w:beforeAutospacing="1" w:after="100" w:afterAutospacing="1" w:line="240" w:lineRule="auto"/>
        <w:rPr>
          <w:rFonts w:ascii="Aptos" w:eastAsia="Aptos" w:hAnsi="Aptos" w:cs="Aptos"/>
        </w:rPr>
      </w:pPr>
      <w:r w:rsidRPr="5821605C">
        <w:rPr>
          <w:rFonts w:ascii="Aptos" w:eastAsia="Aptos" w:hAnsi="Aptos" w:cs="Aptos"/>
          <w:b/>
        </w:rPr>
        <w:t>Likelihood/impact matrix</w:t>
      </w:r>
      <w:r w:rsidRPr="5821605C">
        <w:rPr>
          <w:rFonts w:ascii="Aptos" w:eastAsia="Aptos" w:hAnsi="Aptos" w:cs="Aptos"/>
        </w:rPr>
        <w:t xml:space="preserve"> and current controls.</w:t>
      </w:r>
      <w:r>
        <w:br/>
      </w:r>
    </w:p>
    <w:p w14:paraId="15473640" w14:textId="0B05BEB6" w:rsidR="00904CE4" w:rsidRPr="005B7B2C" w:rsidRDefault="00904CE4" w:rsidP="00904CE4">
      <w:pPr>
        <w:numPr>
          <w:ilvl w:val="0"/>
          <w:numId w:val="29"/>
        </w:numPr>
        <w:spacing w:before="100" w:beforeAutospacing="1" w:after="100" w:afterAutospacing="1" w:line="240" w:lineRule="auto"/>
        <w:rPr>
          <w:rFonts w:ascii="Aptos" w:eastAsia="Aptos" w:hAnsi="Aptos" w:cs="Aptos"/>
        </w:rPr>
      </w:pPr>
      <w:r w:rsidRPr="5821605C">
        <w:rPr>
          <w:rFonts w:ascii="Aptos" w:eastAsia="Aptos" w:hAnsi="Aptos" w:cs="Aptos"/>
          <w:b/>
        </w:rPr>
        <w:t xml:space="preserve">Planned prevention &amp; </w:t>
      </w:r>
      <w:r w:rsidRPr="5821605C">
        <w:rPr>
          <w:rFonts w:ascii="Aptos" w:eastAsia="Aptos" w:hAnsi="Aptos" w:cs="Aptos"/>
          <w:b/>
          <w:bCs/>
        </w:rPr>
        <w:t>deescalation</w:t>
      </w:r>
      <w:r w:rsidRPr="5821605C">
        <w:rPr>
          <w:rFonts w:ascii="Aptos" w:eastAsia="Aptos" w:hAnsi="Aptos" w:cs="Aptos"/>
          <w:b/>
        </w:rPr>
        <w:t>:</w:t>
      </w:r>
      <w:r w:rsidRPr="5821605C">
        <w:rPr>
          <w:rFonts w:ascii="Aptos" w:eastAsia="Aptos" w:hAnsi="Aptos" w:cs="Aptos"/>
        </w:rPr>
        <w:t xml:space="preserve"> staff approaches, environment, resources.</w:t>
      </w:r>
      <w:r>
        <w:br/>
      </w:r>
    </w:p>
    <w:p w14:paraId="67F8EC52" w14:textId="66CB0B97" w:rsidR="00904CE4" w:rsidRPr="005B7B2C" w:rsidRDefault="00904CE4" w:rsidP="00904CE4">
      <w:pPr>
        <w:numPr>
          <w:ilvl w:val="0"/>
          <w:numId w:val="29"/>
        </w:numPr>
        <w:spacing w:before="100" w:beforeAutospacing="1" w:after="100" w:afterAutospacing="1" w:line="240" w:lineRule="auto"/>
        <w:rPr>
          <w:rFonts w:ascii="Aptos" w:eastAsia="Aptos" w:hAnsi="Aptos" w:cs="Aptos"/>
        </w:rPr>
      </w:pPr>
      <w:r w:rsidRPr="5821605C">
        <w:rPr>
          <w:rFonts w:ascii="Aptos" w:eastAsia="Aptos" w:hAnsi="Aptos" w:cs="Aptos"/>
          <w:b/>
        </w:rPr>
        <w:t>Agreed scripts &amp; signals:</w:t>
      </w:r>
      <w:r w:rsidRPr="5821605C">
        <w:rPr>
          <w:rFonts w:ascii="Aptos" w:eastAsia="Aptos" w:hAnsi="Aptos" w:cs="Aptos"/>
        </w:rPr>
        <w:t xml:space="preserve"> e.g., first/then, choice of two, time</w:t>
      </w:r>
      <w:r w:rsidR="6D747F70" w:rsidRPr="5821605C">
        <w:rPr>
          <w:rFonts w:ascii="Aptos" w:eastAsia="Aptos" w:hAnsi="Aptos" w:cs="Aptos"/>
        </w:rPr>
        <w:t xml:space="preserve"> </w:t>
      </w:r>
      <w:r w:rsidRPr="5821605C">
        <w:rPr>
          <w:rFonts w:ascii="Aptos" w:eastAsia="Aptos" w:hAnsi="Aptos" w:cs="Aptos"/>
        </w:rPr>
        <w:t>in.</w:t>
      </w:r>
      <w:r>
        <w:br/>
      </w:r>
    </w:p>
    <w:p w14:paraId="538EF309" w14:textId="6054EA56" w:rsidR="00904CE4" w:rsidRPr="005B7B2C" w:rsidRDefault="00904CE4" w:rsidP="00904CE4">
      <w:pPr>
        <w:numPr>
          <w:ilvl w:val="0"/>
          <w:numId w:val="29"/>
        </w:numPr>
        <w:spacing w:before="100" w:beforeAutospacing="1" w:after="100" w:afterAutospacing="1" w:line="240" w:lineRule="auto"/>
        <w:rPr>
          <w:rFonts w:ascii="Aptos" w:eastAsia="Aptos" w:hAnsi="Aptos" w:cs="Aptos"/>
        </w:rPr>
      </w:pPr>
      <w:r w:rsidRPr="5821605C">
        <w:rPr>
          <w:rFonts w:ascii="Aptos" w:eastAsia="Aptos" w:hAnsi="Aptos" w:cs="Aptos"/>
          <w:b/>
        </w:rPr>
        <w:t>Physical intervention plan:</w:t>
      </w:r>
      <w:r w:rsidRPr="5821605C">
        <w:rPr>
          <w:rFonts w:ascii="Aptos" w:eastAsia="Aptos" w:hAnsi="Aptos" w:cs="Aptos"/>
        </w:rPr>
        <w:t xml:space="preserve"> </w:t>
      </w:r>
      <w:r w:rsidRPr="5821605C">
        <w:rPr>
          <w:rFonts w:ascii="Aptos" w:eastAsia="Aptos" w:hAnsi="Aptos" w:cs="Aptos"/>
          <w:i/>
        </w:rPr>
        <w:t>only if essential</w:t>
      </w:r>
      <w:r w:rsidRPr="5821605C">
        <w:rPr>
          <w:rFonts w:ascii="Aptos" w:eastAsia="Aptos" w:hAnsi="Aptos" w:cs="Aptos"/>
        </w:rPr>
        <w:t>, named trained staff, medical considerations.</w:t>
      </w:r>
      <w:r>
        <w:br/>
      </w:r>
    </w:p>
    <w:p w14:paraId="2E0E73AB" w14:textId="474BC58C" w:rsidR="00904CE4" w:rsidRPr="005B7B2C" w:rsidRDefault="00904CE4" w:rsidP="00904CE4">
      <w:pPr>
        <w:numPr>
          <w:ilvl w:val="0"/>
          <w:numId w:val="29"/>
        </w:numPr>
        <w:spacing w:before="100" w:beforeAutospacing="1" w:after="100" w:afterAutospacing="1" w:line="240" w:lineRule="auto"/>
        <w:rPr>
          <w:rFonts w:ascii="Aptos" w:eastAsia="Aptos" w:hAnsi="Aptos" w:cs="Aptos"/>
        </w:rPr>
      </w:pPr>
      <w:r w:rsidRPr="5821605C">
        <w:rPr>
          <w:rFonts w:ascii="Aptos" w:eastAsia="Aptos" w:hAnsi="Aptos" w:cs="Aptos"/>
          <w:b/>
        </w:rPr>
        <w:t>Emergency procedures:</w:t>
      </w:r>
      <w:r w:rsidRPr="5821605C">
        <w:rPr>
          <w:rFonts w:ascii="Aptos" w:eastAsia="Aptos" w:hAnsi="Aptos" w:cs="Aptos"/>
        </w:rPr>
        <w:t xml:space="preserve"> when to call parents/police/ambulance.</w:t>
      </w:r>
      <w:r>
        <w:br/>
      </w:r>
    </w:p>
    <w:p w14:paraId="7B7820F6" w14:textId="1652D51F" w:rsidR="00904CE4" w:rsidRPr="005B7B2C" w:rsidRDefault="00904CE4" w:rsidP="00904CE4">
      <w:pPr>
        <w:numPr>
          <w:ilvl w:val="0"/>
          <w:numId w:val="29"/>
        </w:numPr>
        <w:spacing w:before="100" w:beforeAutospacing="1" w:after="100" w:afterAutospacing="1" w:line="240" w:lineRule="auto"/>
        <w:rPr>
          <w:rFonts w:ascii="Aptos" w:eastAsia="Aptos" w:hAnsi="Aptos" w:cs="Aptos"/>
        </w:rPr>
      </w:pPr>
      <w:r w:rsidRPr="5821605C">
        <w:rPr>
          <w:rFonts w:ascii="Aptos" w:eastAsia="Aptos" w:hAnsi="Aptos" w:cs="Aptos"/>
          <w:b/>
        </w:rPr>
        <w:t>Review dates &amp; responsibilities.</w:t>
      </w:r>
      <w:r>
        <w:br/>
      </w:r>
    </w:p>
    <w:p w14:paraId="4A958643" w14:textId="470FFAEA"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lastRenderedPageBreak/>
        <w:pict w14:anchorId="5A6E0A20">
          <v:rect id="_x0000_i1043" style="width:6in;height:1.5pt;mso-position-horizontal:absolute;mso-position-horizontal-relative:text;mso-position-vertical:absolute;mso-position-vertical-relative:text" o:hralign="center" o:hrstd="t" o:hrnoshade="t" o:hr="t" fillcolor="#4e6128 [1606]" stroked="f"/>
        </w:pict>
      </w:r>
    </w:p>
    <w:p w14:paraId="654C8CC8" w14:textId="1F64D83F" w:rsidR="00904CE4" w:rsidRPr="005B7B2C" w:rsidRDefault="00904CE4" w:rsidP="00904CE4">
      <w:pPr>
        <w:spacing w:before="100" w:beforeAutospacing="1" w:after="100" w:afterAutospacing="1" w:line="240" w:lineRule="auto"/>
        <w:outlineLvl w:val="2"/>
        <w:rPr>
          <w:rFonts w:ascii="Aptos" w:eastAsia="Aptos" w:hAnsi="Aptos" w:cs="Aptos"/>
          <w:b/>
        </w:rPr>
      </w:pPr>
      <w:r>
        <w:br/>
      </w:r>
      <w:r>
        <w:br/>
      </w:r>
      <w:r w:rsidRPr="5821605C">
        <w:rPr>
          <w:rFonts w:ascii="Aptos" w:eastAsia="Aptos" w:hAnsi="Aptos" w:cs="Aptos"/>
          <w:b/>
        </w:rPr>
        <w:t xml:space="preserve">Appendix C – </w:t>
      </w:r>
      <w:r w:rsidRPr="5821605C">
        <w:rPr>
          <w:rFonts w:ascii="Aptos" w:eastAsia="Aptos" w:hAnsi="Aptos" w:cs="Aptos"/>
          <w:b/>
          <w:bCs/>
        </w:rPr>
        <w:t>Reset &amp; Re</w:t>
      </w:r>
      <w:r w:rsidR="634EF20C" w:rsidRPr="5821605C">
        <w:rPr>
          <w:rFonts w:ascii="Aptos" w:eastAsia="Aptos" w:hAnsi="Aptos" w:cs="Aptos"/>
          <w:b/>
          <w:bCs/>
        </w:rPr>
        <w:t>parati</w:t>
      </w:r>
      <w:r w:rsidRPr="5821605C">
        <w:rPr>
          <w:rFonts w:ascii="Aptos" w:eastAsia="Aptos" w:hAnsi="Aptos" w:cs="Aptos"/>
          <w:b/>
          <w:bCs/>
        </w:rPr>
        <w:t>on</w:t>
      </w:r>
      <w:r w:rsidRPr="5821605C">
        <w:rPr>
          <w:rFonts w:ascii="Aptos" w:eastAsia="Aptos" w:hAnsi="Aptos" w:cs="Aptos"/>
          <w:b/>
        </w:rPr>
        <w:t xml:space="preserve"> Plan </w:t>
      </w:r>
      <w:r w:rsidR="1ADB7EEE" w:rsidRPr="5821605C">
        <w:rPr>
          <w:rFonts w:ascii="Aptos" w:eastAsia="Aptos" w:hAnsi="Aptos" w:cs="Aptos"/>
          <w:b/>
          <w:bCs/>
        </w:rPr>
        <w:t>Template</w:t>
      </w:r>
      <w:r w:rsidRPr="5821605C">
        <w:rPr>
          <w:rFonts w:ascii="Aptos" w:eastAsia="Aptos" w:hAnsi="Aptos" w:cs="Aptos"/>
          <w:b/>
          <w:bCs/>
        </w:rPr>
        <w:t xml:space="preserve"> </w:t>
      </w:r>
      <w:r w:rsidRPr="5821605C">
        <w:rPr>
          <w:rFonts w:ascii="Aptos" w:eastAsia="Aptos" w:hAnsi="Aptos" w:cs="Aptos"/>
          <w:b/>
        </w:rPr>
        <w:t>(post</w:t>
      </w:r>
      <w:r w:rsidR="2C79F5C2" w:rsidRPr="5821605C">
        <w:rPr>
          <w:rFonts w:ascii="Aptos" w:eastAsia="Aptos" w:hAnsi="Aptos" w:cs="Aptos"/>
          <w:b/>
          <w:bCs/>
        </w:rPr>
        <w:t xml:space="preserve"> </w:t>
      </w:r>
      <w:r w:rsidRPr="5821605C">
        <w:rPr>
          <w:rFonts w:ascii="Aptos" w:eastAsia="Aptos" w:hAnsi="Aptos" w:cs="Aptos"/>
          <w:b/>
        </w:rPr>
        <w:t>incident)</w:t>
      </w:r>
      <w:r>
        <w:br/>
      </w:r>
    </w:p>
    <w:p w14:paraId="44C1C9B2" w14:textId="43F4BAAE" w:rsidR="00904CE4" w:rsidRPr="005B7B2C" w:rsidRDefault="00904CE4" w:rsidP="00904CE4">
      <w:pPr>
        <w:numPr>
          <w:ilvl w:val="0"/>
          <w:numId w:val="30"/>
        </w:numPr>
        <w:spacing w:before="100" w:beforeAutospacing="1" w:after="100" w:afterAutospacing="1" w:line="240" w:lineRule="auto"/>
        <w:rPr>
          <w:rFonts w:ascii="Aptos" w:eastAsia="Aptos" w:hAnsi="Aptos" w:cs="Aptos"/>
        </w:rPr>
      </w:pPr>
      <w:r w:rsidRPr="5821605C">
        <w:rPr>
          <w:rFonts w:ascii="Aptos" w:eastAsia="Aptos" w:hAnsi="Aptos" w:cs="Aptos"/>
          <w:b/>
        </w:rPr>
        <w:t>Summary of incident (factual):</w:t>
      </w:r>
      <w:r w:rsidRPr="5821605C">
        <w:rPr>
          <w:rFonts w:ascii="Aptos" w:eastAsia="Aptos" w:hAnsi="Aptos" w:cs="Aptos"/>
        </w:rPr>
        <w:t xml:space="preserve"> ______________________</w:t>
      </w:r>
      <w:r>
        <w:br/>
      </w:r>
    </w:p>
    <w:p w14:paraId="596380DD" w14:textId="23CA8146" w:rsidR="00904CE4" w:rsidRPr="005B7B2C" w:rsidRDefault="00904CE4" w:rsidP="00904CE4">
      <w:pPr>
        <w:numPr>
          <w:ilvl w:val="0"/>
          <w:numId w:val="30"/>
        </w:numPr>
        <w:spacing w:before="100" w:beforeAutospacing="1" w:after="100" w:afterAutospacing="1" w:line="240" w:lineRule="auto"/>
        <w:rPr>
          <w:rFonts w:ascii="Aptos" w:eastAsia="Aptos" w:hAnsi="Aptos" w:cs="Aptos"/>
        </w:rPr>
      </w:pPr>
      <w:r w:rsidRPr="5821605C">
        <w:rPr>
          <w:rFonts w:ascii="Aptos" w:eastAsia="Aptos" w:hAnsi="Aptos" w:cs="Aptos"/>
          <w:b/>
        </w:rPr>
        <w:t>Impact on CYP and others:</w:t>
      </w:r>
      <w:r w:rsidRPr="5821605C">
        <w:rPr>
          <w:rFonts w:ascii="Aptos" w:eastAsia="Aptos" w:hAnsi="Aptos" w:cs="Aptos"/>
        </w:rPr>
        <w:t xml:space="preserve"> _________________________</w:t>
      </w:r>
      <w:r>
        <w:br/>
      </w:r>
    </w:p>
    <w:p w14:paraId="595377E6" w14:textId="3EDDBD3E" w:rsidR="00904CE4" w:rsidRPr="005B7B2C" w:rsidRDefault="00904CE4" w:rsidP="00904CE4">
      <w:pPr>
        <w:numPr>
          <w:ilvl w:val="0"/>
          <w:numId w:val="30"/>
        </w:numPr>
        <w:spacing w:before="100" w:beforeAutospacing="1" w:after="100" w:afterAutospacing="1" w:line="240" w:lineRule="auto"/>
        <w:rPr>
          <w:rFonts w:ascii="Aptos" w:eastAsia="Aptos" w:hAnsi="Aptos" w:cs="Aptos"/>
        </w:rPr>
      </w:pPr>
      <w:r w:rsidRPr="5821605C">
        <w:rPr>
          <w:rFonts w:ascii="Aptos" w:eastAsia="Aptos" w:hAnsi="Aptos" w:cs="Aptos"/>
          <w:b/>
          <w:bCs/>
        </w:rPr>
        <w:t>Repair &amp; re</w:t>
      </w:r>
      <w:r w:rsidR="676A2F70" w:rsidRPr="5821605C">
        <w:rPr>
          <w:rFonts w:ascii="Aptos" w:eastAsia="Aptos" w:hAnsi="Aptos" w:cs="Aptos"/>
          <w:b/>
          <w:bCs/>
        </w:rPr>
        <w:t>paration</w:t>
      </w:r>
      <w:r w:rsidRPr="5821605C">
        <w:rPr>
          <w:rFonts w:ascii="Aptos" w:eastAsia="Aptos" w:hAnsi="Aptos" w:cs="Aptos"/>
          <w:b/>
          <w:bCs/>
        </w:rPr>
        <w:t xml:space="preserve"> actions:</w:t>
      </w:r>
      <w:r w:rsidRPr="5821605C">
        <w:rPr>
          <w:rFonts w:ascii="Aptos" w:eastAsia="Aptos" w:hAnsi="Aptos" w:cs="Aptos"/>
        </w:rPr>
        <w:t xml:space="preserve"> </w:t>
      </w:r>
      <w:r w:rsidR="48F07B2D" w:rsidRPr="5821605C">
        <w:rPr>
          <w:rFonts w:ascii="Aptos" w:eastAsia="Aptos" w:hAnsi="Aptos" w:cs="Aptos"/>
        </w:rPr>
        <w:t>_____________________</w:t>
      </w:r>
      <w:r>
        <w:br/>
      </w:r>
    </w:p>
    <w:p w14:paraId="722B95AF" w14:textId="413A5AE6" w:rsidR="00904CE4" w:rsidRPr="005B7B2C" w:rsidRDefault="00904CE4" w:rsidP="00904CE4">
      <w:pPr>
        <w:numPr>
          <w:ilvl w:val="0"/>
          <w:numId w:val="30"/>
        </w:numPr>
        <w:spacing w:before="100" w:beforeAutospacing="1" w:after="100" w:afterAutospacing="1" w:line="240" w:lineRule="auto"/>
        <w:rPr>
          <w:rFonts w:ascii="Aptos" w:eastAsia="Aptos" w:hAnsi="Aptos" w:cs="Aptos"/>
        </w:rPr>
      </w:pPr>
      <w:r w:rsidRPr="5821605C">
        <w:rPr>
          <w:rFonts w:ascii="Aptos" w:eastAsia="Aptos" w:hAnsi="Aptos" w:cs="Aptos"/>
          <w:b/>
        </w:rPr>
        <w:t>Adjustments to plan/timetable/location:</w:t>
      </w:r>
      <w:r w:rsidRPr="5821605C">
        <w:rPr>
          <w:rFonts w:ascii="Aptos" w:eastAsia="Aptos" w:hAnsi="Aptos" w:cs="Aptos"/>
        </w:rPr>
        <w:t xml:space="preserve"> ______________</w:t>
      </w:r>
      <w:r>
        <w:br/>
      </w:r>
    </w:p>
    <w:p w14:paraId="0D1A4055" w14:textId="2E4D4260" w:rsidR="00904CE4" w:rsidRPr="005B7B2C" w:rsidRDefault="00904CE4" w:rsidP="00904CE4">
      <w:pPr>
        <w:numPr>
          <w:ilvl w:val="0"/>
          <w:numId w:val="30"/>
        </w:numPr>
        <w:spacing w:before="100" w:beforeAutospacing="1" w:after="100" w:afterAutospacing="1" w:line="240" w:lineRule="auto"/>
        <w:rPr>
          <w:rFonts w:ascii="Aptos" w:eastAsia="Aptos" w:hAnsi="Aptos" w:cs="Aptos"/>
        </w:rPr>
      </w:pPr>
      <w:r w:rsidRPr="5821605C">
        <w:rPr>
          <w:rFonts w:ascii="Aptos" w:eastAsia="Aptos" w:hAnsi="Aptos" w:cs="Aptos"/>
          <w:b/>
        </w:rPr>
        <w:t>Therapeutic supports:</w:t>
      </w:r>
      <w:r w:rsidRPr="5821605C">
        <w:rPr>
          <w:rFonts w:ascii="Aptos" w:eastAsia="Aptos" w:hAnsi="Aptos" w:cs="Aptos"/>
        </w:rPr>
        <w:t xml:space="preserve"> </w:t>
      </w:r>
      <w:r w:rsidR="6337B120" w:rsidRPr="5821605C">
        <w:rPr>
          <w:rFonts w:ascii="Aptos" w:eastAsia="Aptos" w:hAnsi="Aptos" w:cs="Aptos"/>
        </w:rPr>
        <w:t>_______________________</w:t>
      </w:r>
      <w:r>
        <w:br/>
      </w:r>
    </w:p>
    <w:p w14:paraId="4322A3C4" w14:textId="7E678C48" w:rsidR="00904CE4" w:rsidRPr="005B7B2C" w:rsidRDefault="00904CE4" w:rsidP="00904CE4">
      <w:pPr>
        <w:numPr>
          <w:ilvl w:val="0"/>
          <w:numId w:val="30"/>
        </w:numPr>
        <w:spacing w:before="100" w:beforeAutospacing="1" w:after="100" w:afterAutospacing="1" w:line="240" w:lineRule="auto"/>
        <w:rPr>
          <w:rFonts w:ascii="Aptos" w:eastAsia="Aptos" w:hAnsi="Aptos" w:cs="Aptos"/>
        </w:rPr>
      </w:pPr>
      <w:r w:rsidRPr="5821605C">
        <w:rPr>
          <w:rFonts w:ascii="Aptos" w:eastAsia="Aptos" w:hAnsi="Aptos" w:cs="Aptos"/>
          <w:b/>
        </w:rPr>
        <w:t>Parent/carer views &amp; CYP voice:</w:t>
      </w:r>
      <w:r w:rsidRPr="5821605C">
        <w:rPr>
          <w:rFonts w:ascii="Aptos" w:eastAsia="Aptos" w:hAnsi="Aptos" w:cs="Aptos"/>
        </w:rPr>
        <w:t xml:space="preserve"> ____________________</w:t>
      </w:r>
      <w:r>
        <w:br/>
      </w:r>
    </w:p>
    <w:p w14:paraId="22F17A76" w14:textId="21F05759" w:rsidR="00904CE4" w:rsidRPr="005B7B2C" w:rsidRDefault="00904CE4" w:rsidP="00904CE4">
      <w:pPr>
        <w:numPr>
          <w:ilvl w:val="0"/>
          <w:numId w:val="30"/>
        </w:numPr>
        <w:spacing w:before="100" w:beforeAutospacing="1" w:after="100" w:afterAutospacing="1" w:line="240" w:lineRule="auto"/>
        <w:rPr>
          <w:rFonts w:ascii="Aptos" w:eastAsia="Aptos" w:hAnsi="Aptos" w:cs="Aptos"/>
        </w:rPr>
      </w:pPr>
      <w:r w:rsidRPr="5821605C">
        <w:rPr>
          <w:rFonts w:ascii="Aptos" w:eastAsia="Aptos" w:hAnsi="Aptos" w:cs="Aptos"/>
          <w:b/>
        </w:rPr>
        <w:t>Success criteria &amp; review date.</w:t>
      </w:r>
      <w:r>
        <w:br/>
      </w:r>
    </w:p>
    <w:p w14:paraId="24F3B5B2" w14:textId="5A0C41BF"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4A875447">
          <v:rect id="_x0000_i1044" style="width:6in;height:1.5pt;mso-position-horizontal:absolute;mso-position-horizontal-relative:text;mso-position-vertical:absolute;mso-position-vertical-relative:text" o:hralign="center" o:hrstd="t" o:hrnoshade="t" o:hr="t" fillcolor="#4e6128 [1606]" stroked="f"/>
        </w:pict>
      </w:r>
    </w:p>
    <w:p w14:paraId="348E2350" w14:textId="4471D59C" w:rsidR="00904CE4" w:rsidRPr="005B7B2C" w:rsidRDefault="00904CE4" w:rsidP="00904CE4">
      <w:pPr>
        <w:spacing w:before="100" w:beforeAutospacing="1" w:after="100" w:afterAutospacing="1" w:line="240" w:lineRule="auto"/>
        <w:outlineLvl w:val="2"/>
        <w:rPr>
          <w:rFonts w:ascii="Aptos" w:eastAsia="Aptos" w:hAnsi="Aptos" w:cs="Aptos"/>
          <w:b/>
        </w:rPr>
      </w:pPr>
      <w:r>
        <w:br/>
      </w:r>
      <w:r>
        <w:br/>
      </w:r>
      <w:r w:rsidRPr="5821605C">
        <w:rPr>
          <w:rFonts w:ascii="Aptos" w:eastAsia="Aptos" w:hAnsi="Aptos" w:cs="Aptos"/>
          <w:b/>
        </w:rPr>
        <w:t xml:space="preserve">Appendix D – Searching, Screening &amp; Confiscation </w:t>
      </w:r>
      <w:r w:rsidRPr="5821605C">
        <w:rPr>
          <w:rFonts w:ascii="Aptos" w:eastAsia="Aptos" w:hAnsi="Aptos" w:cs="Aptos"/>
          <w:b/>
          <w:bCs/>
        </w:rPr>
        <w:t>QuickGuide</w:t>
      </w:r>
    </w:p>
    <w:p w14:paraId="4BED9000" w14:textId="6208E298" w:rsidR="00904CE4" w:rsidRPr="005B7B2C" w:rsidRDefault="00904CE4" w:rsidP="00904CE4">
      <w:pPr>
        <w:numPr>
          <w:ilvl w:val="0"/>
          <w:numId w:val="31"/>
        </w:numPr>
        <w:spacing w:before="100" w:beforeAutospacing="1" w:after="100" w:afterAutospacing="1" w:line="240" w:lineRule="auto"/>
        <w:rPr>
          <w:rFonts w:ascii="Aptos" w:eastAsia="Aptos" w:hAnsi="Aptos" w:cs="Aptos"/>
        </w:rPr>
      </w:pPr>
      <w:r w:rsidRPr="5821605C">
        <w:rPr>
          <w:rFonts w:ascii="Aptos" w:eastAsia="Aptos" w:hAnsi="Aptos" w:cs="Aptos"/>
          <w:b/>
        </w:rPr>
        <w:t>Before:</w:t>
      </w:r>
      <w:r w:rsidRPr="5821605C">
        <w:rPr>
          <w:rFonts w:ascii="Aptos" w:eastAsia="Aptos" w:hAnsi="Aptos" w:cs="Aptos"/>
        </w:rPr>
        <w:t xml:space="preserve"> consider proportionality, safeguarding purpose, SEND needs, trauma history, samesex member of staff and witness where practicable; no intimate searches; record rationale.</w:t>
      </w:r>
      <w:r>
        <w:br/>
      </w:r>
    </w:p>
    <w:p w14:paraId="73BA24F7" w14:textId="6523398F" w:rsidR="00904CE4" w:rsidRPr="005B7B2C" w:rsidRDefault="00904CE4" w:rsidP="00904CE4">
      <w:pPr>
        <w:numPr>
          <w:ilvl w:val="0"/>
          <w:numId w:val="31"/>
        </w:numPr>
        <w:spacing w:before="100" w:beforeAutospacing="1" w:after="100" w:afterAutospacing="1" w:line="240" w:lineRule="auto"/>
        <w:rPr>
          <w:rFonts w:ascii="Aptos" w:eastAsia="Aptos" w:hAnsi="Aptos" w:cs="Aptos"/>
        </w:rPr>
      </w:pPr>
      <w:r w:rsidRPr="5821605C">
        <w:rPr>
          <w:rFonts w:ascii="Aptos" w:eastAsia="Aptos" w:hAnsi="Aptos" w:cs="Aptos"/>
          <w:b/>
          <w:bCs/>
        </w:rPr>
        <w:t>During:</w:t>
      </w:r>
      <w:r w:rsidRPr="5821605C">
        <w:rPr>
          <w:rFonts w:ascii="Aptos" w:eastAsia="Aptos" w:hAnsi="Aptos" w:cs="Aptos"/>
        </w:rPr>
        <w:t xml:space="preserve"> respect privacy and dignity; stop if risk increases; call police where appropriate.</w:t>
      </w:r>
      <w:r>
        <w:br/>
      </w:r>
    </w:p>
    <w:p w14:paraId="4729172F" w14:textId="77777777" w:rsidR="00904CE4" w:rsidRPr="005B7B2C" w:rsidRDefault="00904CE4" w:rsidP="00904CE4">
      <w:pPr>
        <w:numPr>
          <w:ilvl w:val="0"/>
          <w:numId w:val="31"/>
        </w:numPr>
        <w:spacing w:before="100" w:beforeAutospacing="1" w:after="100" w:afterAutospacing="1" w:line="240" w:lineRule="auto"/>
        <w:rPr>
          <w:rFonts w:ascii="Aptos" w:eastAsia="Aptos" w:hAnsi="Aptos" w:cs="Aptos"/>
        </w:rPr>
      </w:pPr>
      <w:r w:rsidRPr="18394819">
        <w:rPr>
          <w:rFonts w:ascii="Aptos" w:eastAsia="Aptos" w:hAnsi="Aptos" w:cs="Aptos"/>
          <w:b/>
        </w:rPr>
        <w:t>After:</w:t>
      </w:r>
      <w:r w:rsidRPr="18394819">
        <w:rPr>
          <w:rFonts w:ascii="Aptos" w:eastAsia="Aptos" w:hAnsi="Aptos" w:cs="Aptos"/>
        </w:rPr>
        <w:t xml:space="preserve"> record items found/retained; inform parent/carer (same day where prohibited item found); update risk assessment; consider safeguarding referral if concerns arise.</w:t>
      </w:r>
    </w:p>
    <w:p w14:paraId="0E6B3EDE" w14:textId="38D8EBD9"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44B8FBCA">
          <v:rect id="_x0000_i1045" style="width:6in;height:1.5pt;mso-position-horizontal:absolute;mso-position-horizontal-relative:text;mso-position-vertical:absolute;mso-position-vertical-relative:text" o:hralign="center" o:hrstd="t" o:hrnoshade="t" o:hr="t" fillcolor="#4e6128 [1606]" stroked="f"/>
        </w:pict>
      </w:r>
    </w:p>
    <w:p w14:paraId="4357877E" w14:textId="5F1E103E" w:rsidR="00904CE4" w:rsidRPr="005B7B2C" w:rsidRDefault="00904CE4" w:rsidP="00904CE4">
      <w:pPr>
        <w:spacing w:before="100" w:beforeAutospacing="1" w:after="100" w:afterAutospacing="1" w:line="240" w:lineRule="auto"/>
        <w:outlineLvl w:val="2"/>
        <w:rPr>
          <w:rFonts w:ascii="Aptos" w:eastAsia="Aptos" w:hAnsi="Aptos" w:cs="Aptos"/>
          <w:b/>
        </w:rPr>
      </w:pPr>
      <w:r w:rsidRPr="5821605C">
        <w:rPr>
          <w:rFonts w:ascii="Aptos" w:eastAsia="Aptos" w:hAnsi="Aptos" w:cs="Aptos"/>
          <w:b/>
        </w:rPr>
        <w:t>Appendix E – Incident Record (minimum content)</w:t>
      </w:r>
      <w:r>
        <w:br/>
      </w:r>
    </w:p>
    <w:p w14:paraId="0FF5B322" w14:textId="77777777" w:rsidR="00904CE4" w:rsidRPr="005B7B2C" w:rsidRDefault="00904CE4" w:rsidP="00904CE4">
      <w:pPr>
        <w:numPr>
          <w:ilvl w:val="0"/>
          <w:numId w:val="32"/>
        </w:numPr>
        <w:spacing w:before="100" w:beforeAutospacing="1" w:after="100" w:afterAutospacing="1" w:line="240" w:lineRule="auto"/>
        <w:rPr>
          <w:rFonts w:ascii="Aptos" w:eastAsia="Aptos" w:hAnsi="Aptos" w:cs="Aptos"/>
        </w:rPr>
      </w:pPr>
      <w:r w:rsidRPr="18394819">
        <w:rPr>
          <w:rFonts w:ascii="Aptos" w:eastAsia="Aptos" w:hAnsi="Aptos" w:cs="Aptos"/>
        </w:rPr>
        <w:t>Date/time/location; staff present; activity; antecedents; behaviour; risk level; strategies used; whether force used (type/duration/justification/injuries/first aid); items searched/confiscated; parent/carer notified; CYP voice; next steps; manager/DSL review.</w:t>
      </w:r>
    </w:p>
    <w:p w14:paraId="5FE5E855" w14:textId="53729B38" w:rsidR="00904CE4" w:rsidRPr="005B7B2C" w:rsidRDefault="009A7E7A" w:rsidP="00904CE4">
      <w:pPr>
        <w:spacing w:after="0" w:line="240" w:lineRule="auto"/>
        <w:rPr>
          <w:rFonts w:ascii="Aptos" w:eastAsia="Aptos" w:hAnsi="Aptos" w:cs="Aptos"/>
        </w:rPr>
      </w:pPr>
      <w:r>
        <w:rPr>
          <w:rFonts w:ascii="Times New Roman" w:eastAsia="Times New Roman" w:hAnsi="Times New Roman" w:cs="Times New Roman"/>
        </w:rPr>
        <w:pict w14:anchorId="07A03F9D">
          <v:rect id="_x0000_i1046" style="width:6in;height:1.5pt;mso-position-horizontal:absolute;mso-position-horizontal-relative:text;mso-position-vertical:absolute;mso-position-vertical-relative:text" o:hralign="center" o:hrstd="t" o:hrnoshade="t" o:hr="t" fillcolor="#4e6128 [1606]" stroked="f"/>
        </w:pict>
      </w:r>
    </w:p>
    <w:p w14:paraId="120EDB93" w14:textId="77777777" w:rsidR="00904CE4" w:rsidRDefault="00904CE4" w:rsidP="00904CE4">
      <w:pPr>
        <w:spacing w:after="0" w:line="336" w:lineRule="auto"/>
        <w:rPr>
          <w:rFonts w:ascii="Aptos" w:eastAsia="Aptos" w:hAnsi="Aptos" w:cs="Aptos"/>
        </w:rPr>
      </w:pPr>
    </w:p>
    <w:p w14:paraId="4B5F27BB" w14:textId="5E288E9D" w:rsidR="00922162" w:rsidRDefault="00922162">
      <w:pPr>
        <w:rPr>
          <w:rFonts w:ascii="Aptos" w:eastAsia="Aptos" w:hAnsi="Aptos" w:cs="Aptos"/>
        </w:rPr>
      </w:pPr>
    </w:p>
    <w:sectPr w:rsidR="00922162" w:rsidSect="00676BA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186ED" w14:textId="77777777" w:rsidR="00E25316" w:rsidRDefault="00E25316" w:rsidP="00430F68">
      <w:pPr>
        <w:spacing w:after="0" w:line="240" w:lineRule="auto"/>
      </w:pPr>
      <w:r>
        <w:separator/>
      </w:r>
    </w:p>
  </w:endnote>
  <w:endnote w:type="continuationSeparator" w:id="0">
    <w:p w14:paraId="75021DC9" w14:textId="77777777" w:rsidR="00E25316" w:rsidRDefault="00E25316" w:rsidP="0043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tkinson Hyperlegibl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77B28" w14:textId="535BD3D1" w:rsidR="00430F68" w:rsidRDefault="00430F68">
    <w:pPr>
      <w:pStyle w:val="Footer"/>
    </w:pPr>
    <w:r>
      <w:t>MP</w:t>
    </w:r>
    <w:r w:rsidR="00185149">
      <w:t>WEC</w:t>
    </w:r>
    <w:r>
      <w:t xml:space="preserve"> </w:t>
    </w:r>
    <w:r w:rsidR="0028370C">
      <w:t>Behaviour</w:t>
    </w:r>
    <w:r>
      <w:t xml:space="preserve"> Policy – </w:t>
    </w:r>
    <w:r w:rsidR="00676BA6">
      <w:t>September</w:t>
    </w:r>
    <w:r>
      <w:t xml:space="preserv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C7B6E" w14:textId="77777777" w:rsidR="00E25316" w:rsidRDefault="00E25316" w:rsidP="00430F68">
      <w:pPr>
        <w:spacing w:after="0" w:line="240" w:lineRule="auto"/>
      </w:pPr>
      <w:r>
        <w:separator/>
      </w:r>
    </w:p>
  </w:footnote>
  <w:footnote w:type="continuationSeparator" w:id="0">
    <w:p w14:paraId="720B7433" w14:textId="77777777" w:rsidR="00E25316" w:rsidRDefault="00E25316" w:rsidP="00430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DCEC7" w14:textId="1BE58D66" w:rsidR="00430F68" w:rsidRDefault="00430F68">
    <w:pPr>
      <w:pStyle w:val="Header"/>
    </w:pPr>
  </w:p>
</w:hdr>
</file>

<file path=word/intelligence2.xml><?xml version="1.0" encoding="utf-8"?>
<int2:intelligence xmlns:int2="http://schemas.microsoft.com/office/intelligence/2020/intelligence" xmlns:oel="http://schemas.microsoft.com/office/2019/extlst">
  <int2:observations>
    <int2:textHash int2:hashCode="v3jXqOAVqWKVSe" int2:id="fxVE8r2b">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505FE1"/>
    <w:multiLevelType w:val="multilevel"/>
    <w:tmpl w:val="FC12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A5830"/>
    <w:multiLevelType w:val="hybridMultilevel"/>
    <w:tmpl w:val="81F4E78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1" w15:restartNumberingAfterBreak="0">
    <w:nsid w:val="0C095606"/>
    <w:multiLevelType w:val="multilevel"/>
    <w:tmpl w:val="F0B2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0370AB"/>
    <w:multiLevelType w:val="multilevel"/>
    <w:tmpl w:val="402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556EB"/>
    <w:multiLevelType w:val="multilevel"/>
    <w:tmpl w:val="6B1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EB7F11"/>
    <w:multiLevelType w:val="multilevel"/>
    <w:tmpl w:val="1B82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63BC5"/>
    <w:multiLevelType w:val="hybridMultilevel"/>
    <w:tmpl w:val="FFFFFFFF"/>
    <w:lvl w:ilvl="0" w:tplc="948E9CD6">
      <w:start w:val="1"/>
      <w:numFmt w:val="bullet"/>
      <w:lvlText w:val="-"/>
      <w:lvlJc w:val="left"/>
      <w:pPr>
        <w:ind w:left="720" w:hanging="360"/>
      </w:pPr>
      <w:rPr>
        <w:rFonts w:ascii="Aptos" w:hAnsi="Aptos" w:hint="default"/>
      </w:rPr>
    </w:lvl>
    <w:lvl w:ilvl="1" w:tplc="43D018AC">
      <w:start w:val="1"/>
      <w:numFmt w:val="bullet"/>
      <w:lvlText w:val="o"/>
      <w:lvlJc w:val="left"/>
      <w:pPr>
        <w:ind w:left="1440" w:hanging="360"/>
      </w:pPr>
      <w:rPr>
        <w:rFonts w:ascii="Courier New" w:hAnsi="Courier New" w:hint="default"/>
      </w:rPr>
    </w:lvl>
    <w:lvl w:ilvl="2" w:tplc="FAC632CC">
      <w:start w:val="1"/>
      <w:numFmt w:val="bullet"/>
      <w:lvlText w:val=""/>
      <w:lvlJc w:val="left"/>
      <w:pPr>
        <w:ind w:left="2160" w:hanging="360"/>
      </w:pPr>
      <w:rPr>
        <w:rFonts w:ascii="Wingdings" w:hAnsi="Wingdings" w:hint="default"/>
      </w:rPr>
    </w:lvl>
    <w:lvl w:ilvl="3" w:tplc="38BAC60E">
      <w:start w:val="1"/>
      <w:numFmt w:val="bullet"/>
      <w:lvlText w:val=""/>
      <w:lvlJc w:val="left"/>
      <w:pPr>
        <w:ind w:left="2880" w:hanging="360"/>
      </w:pPr>
      <w:rPr>
        <w:rFonts w:ascii="Symbol" w:hAnsi="Symbol" w:hint="default"/>
      </w:rPr>
    </w:lvl>
    <w:lvl w:ilvl="4" w:tplc="79DC57CC">
      <w:start w:val="1"/>
      <w:numFmt w:val="bullet"/>
      <w:lvlText w:val="o"/>
      <w:lvlJc w:val="left"/>
      <w:pPr>
        <w:ind w:left="3600" w:hanging="360"/>
      </w:pPr>
      <w:rPr>
        <w:rFonts w:ascii="Courier New" w:hAnsi="Courier New" w:hint="default"/>
      </w:rPr>
    </w:lvl>
    <w:lvl w:ilvl="5" w:tplc="B74A148E">
      <w:start w:val="1"/>
      <w:numFmt w:val="bullet"/>
      <w:lvlText w:val=""/>
      <w:lvlJc w:val="left"/>
      <w:pPr>
        <w:ind w:left="4320" w:hanging="360"/>
      </w:pPr>
      <w:rPr>
        <w:rFonts w:ascii="Wingdings" w:hAnsi="Wingdings" w:hint="default"/>
      </w:rPr>
    </w:lvl>
    <w:lvl w:ilvl="6" w:tplc="D33C1D1A">
      <w:start w:val="1"/>
      <w:numFmt w:val="bullet"/>
      <w:lvlText w:val=""/>
      <w:lvlJc w:val="left"/>
      <w:pPr>
        <w:ind w:left="5040" w:hanging="360"/>
      </w:pPr>
      <w:rPr>
        <w:rFonts w:ascii="Symbol" w:hAnsi="Symbol" w:hint="default"/>
      </w:rPr>
    </w:lvl>
    <w:lvl w:ilvl="7" w:tplc="E1004328">
      <w:start w:val="1"/>
      <w:numFmt w:val="bullet"/>
      <w:lvlText w:val="o"/>
      <w:lvlJc w:val="left"/>
      <w:pPr>
        <w:ind w:left="5760" w:hanging="360"/>
      </w:pPr>
      <w:rPr>
        <w:rFonts w:ascii="Courier New" w:hAnsi="Courier New" w:hint="default"/>
      </w:rPr>
    </w:lvl>
    <w:lvl w:ilvl="8" w:tplc="DCF65688">
      <w:start w:val="1"/>
      <w:numFmt w:val="bullet"/>
      <w:lvlText w:val=""/>
      <w:lvlJc w:val="left"/>
      <w:pPr>
        <w:ind w:left="6480" w:hanging="360"/>
      </w:pPr>
      <w:rPr>
        <w:rFonts w:ascii="Wingdings" w:hAnsi="Wingdings" w:hint="default"/>
      </w:rPr>
    </w:lvl>
  </w:abstractNum>
  <w:abstractNum w:abstractNumId="16" w15:restartNumberingAfterBreak="0">
    <w:nsid w:val="176B262C"/>
    <w:multiLevelType w:val="multilevel"/>
    <w:tmpl w:val="2A0C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B41F7"/>
    <w:multiLevelType w:val="multilevel"/>
    <w:tmpl w:val="DEAC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63EAF"/>
    <w:multiLevelType w:val="hybridMultilevel"/>
    <w:tmpl w:val="FFFFFFFF"/>
    <w:lvl w:ilvl="0" w:tplc="30EC55C0">
      <w:start w:val="1"/>
      <w:numFmt w:val="bullet"/>
      <w:lvlText w:val="-"/>
      <w:lvlJc w:val="left"/>
      <w:pPr>
        <w:ind w:left="720" w:hanging="360"/>
      </w:pPr>
      <w:rPr>
        <w:rFonts w:ascii="Aptos" w:hAnsi="Aptos" w:hint="default"/>
      </w:rPr>
    </w:lvl>
    <w:lvl w:ilvl="1" w:tplc="19761204">
      <w:start w:val="1"/>
      <w:numFmt w:val="bullet"/>
      <w:lvlText w:val="o"/>
      <w:lvlJc w:val="left"/>
      <w:pPr>
        <w:ind w:left="1440" w:hanging="360"/>
      </w:pPr>
      <w:rPr>
        <w:rFonts w:ascii="Courier New" w:hAnsi="Courier New" w:hint="default"/>
      </w:rPr>
    </w:lvl>
    <w:lvl w:ilvl="2" w:tplc="AA1EC876">
      <w:start w:val="1"/>
      <w:numFmt w:val="bullet"/>
      <w:lvlText w:val=""/>
      <w:lvlJc w:val="left"/>
      <w:pPr>
        <w:ind w:left="2160" w:hanging="360"/>
      </w:pPr>
      <w:rPr>
        <w:rFonts w:ascii="Wingdings" w:hAnsi="Wingdings" w:hint="default"/>
      </w:rPr>
    </w:lvl>
    <w:lvl w:ilvl="3" w:tplc="F1F83AE0">
      <w:start w:val="1"/>
      <w:numFmt w:val="bullet"/>
      <w:lvlText w:val=""/>
      <w:lvlJc w:val="left"/>
      <w:pPr>
        <w:ind w:left="2880" w:hanging="360"/>
      </w:pPr>
      <w:rPr>
        <w:rFonts w:ascii="Symbol" w:hAnsi="Symbol" w:hint="default"/>
      </w:rPr>
    </w:lvl>
    <w:lvl w:ilvl="4" w:tplc="22324A24">
      <w:start w:val="1"/>
      <w:numFmt w:val="bullet"/>
      <w:lvlText w:val="o"/>
      <w:lvlJc w:val="left"/>
      <w:pPr>
        <w:ind w:left="3600" w:hanging="360"/>
      </w:pPr>
      <w:rPr>
        <w:rFonts w:ascii="Courier New" w:hAnsi="Courier New" w:hint="default"/>
      </w:rPr>
    </w:lvl>
    <w:lvl w:ilvl="5" w:tplc="D958B89A">
      <w:start w:val="1"/>
      <w:numFmt w:val="bullet"/>
      <w:lvlText w:val=""/>
      <w:lvlJc w:val="left"/>
      <w:pPr>
        <w:ind w:left="4320" w:hanging="360"/>
      </w:pPr>
      <w:rPr>
        <w:rFonts w:ascii="Wingdings" w:hAnsi="Wingdings" w:hint="default"/>
      </w:rPr>
    </w:lvl>
    <w:lvl w:ilvl="6" w:tplc="92FC35DC">
      <w:start w:val="1"/>
      <w:numFmt w:val="bullet"/>
      <w:lvlText w:val=""/>
      <w:lvlJc w:val="left"/>
      <w:pPr>
        <w:ind w:left="5040" w:hanging="360"/>
      </w:pPr>
      <w:rPr>
        <w:rFonts w:ascii="Symbol" w:hAnsi="Symbol" w:hint="default"/>
      </w:rPr>
    </w:lvl>
    <w:lvl w:ilvl="7" w:tplc="94FE76AE">
      <w:start w:val="1"/>
      <w:numFmt w:val="bullet"/>
      <w:lvlText w:val="o"/>
      <w:lvlJc w:val="left"/>
      <w:pPr>
        <w:ind w:left="5760" w:hanging="360"/>
      </w:pPr>
      <w:rPr>
        <w:rFonts w:ascii="Courier New" w:hAnsi="Courier New" w:hint="default"/>
      </w:rPr>
    </w:lvl>
    <w:lvl w:ilvl="8" w:tplc="5484A83E">
      <w:start w:val="1"/>
      <w:numFmt w:val="bullet"/>
      <w:lvlText w:val=""/>
      <w:lvlJc w:val="left"/>
      <w:pPr>
        <w:ind w:left="6480" w:hanging="360"/>
      </w:pPr>
      <w:rPr>
        <w:rFonts w:ascii="Wingdings" w:hAnsi="Wingdings" w:hint="default"/>
      </w:rPr>
    </w:lvl>
  </w:abstractNum>
  <w:abstractNum w:abstractNumId="19" w15:restartNumberingAfterBreak="0">
    <w:nsid w:val="2C6E39C3"/>
    <w:multiLevelType w:val="hybridMultilevel"/>
    <w:tmpl w:val="FFFFFFFF"/>
    <w:lvl w:ilvl="0" w:tplc="3E5EE602">
      <w:start w:val="1"/>
      <w:numFmt w:val="bullet"/>
      <w:lvlText w:val="-"/>
      <w:lvlJc w:val="left"/>
      <w:pPr>
        <w:ind w:left="720" w:hanging="360"/>
      </w:pPr>
      <w:rPr>
        <w:rFonts w:ascii="Aptos" w:hAnsi="Aptos" w:hint="default"/>
      </w:rPr>
    </w:lvl>
    <w:lvl w:ilvl="1" w:tplc="66761ACE">
      <w:start w:val="1"/>
      <w:numFmt w:val="bullet"/>
      <w:lvlText w:val="o"/>
      <w:lvlJc w:val="left"/>
      <w:pPr>
        <w:ind w:left="1440" w:hanging="360"/>
      </w:pPr>
      <w:rPr>
        <w:rFonts w:ascii="Courier New" w:hAnsi="Courier New" w:hint="default"/>
      </w:rPr>
    </w:lvl>
    <w:lvl w:ilvl="2" w:tplc="D9F6537C">
      <w:start w:val="1"/>
      <w:numFmt w:val="bullet"/>
      <w:lvlText w:val=""/>
      <w:lvlJc w:val="left"/>
      <w:pPr>
        <w:ind w:left="2160" w:hanging="360"/>
      </w:pPr>
      <w:rPr>
        <w:rFonts w:ascii="Wingdings" w:hAnsi="Wingdings" w:hint="default"/>
      </w:rPr>
    </w:lvl>
    <w:lvl w:ilvl="3" w:tplc="4C888B6C">
      <w:start w:val="1"/>
      <w:numFmt w:val="bullet"/>
      <w:lvlText w:val=""/>
      <w:lvlJc w:val="left"/>
      <w:pPr>
        <w:ind w:left="2880" w:hanging="360"/>
      </w:pPr>
      <w:rPr>
        <w:rFonts w:ascii="Symbol" w:hAnsi="Symbol" w:hint="default"/>
      </w:rPr>
    </w:lvl>
    <w:lvl w:ilvl="4" w:tplc="4B8A7316">
      <w:start w:val="1"/>
      <w:numFmt w:val="bullet"/>
      <w:lvlText w:val="o"/>
      <w:lvlJc w:val="left"/>
      <w:pPr>
        <w:ind w:left="3600" w:hanging="360"/>
      </w:pPr>
      <w:rPr>
        <w:rFonts w:ascii="Courier New" w:hAnsi="Courier New" w:hint="default"/>
      </w:rPr>
    </w:lvl>
    <w:lvl w:ilvl="5" w:tplc="8F8C5DDE">
      <w:start w:val="1"/>
      <w:numFmt w:val="bullet"/>
      <w:lvlText w:val=""/>
      <w:lvlJc w:val="left"/>
      <w:pPr>
        <w:ind w:left="4320" w:hanging="360"/>
      </w:pPr>
      <w:rPr>
        <w:rFonts w:ascii="Wingdings" w:hAnsi="Wingdings" w:hint="default"/>
      </w:rPr>
    </w:lvl>
    <w:lvl w:ilvl="6" w:tplc="6CC05D4E">
      <w:start w:val="1"/>
      <w:numFmt w:val="bullet"/>
      <w:lvlText w:val=""/>
      <w:lvlJc w:val="left"/>
      <w:pPr>
        <w:ind w:left="5040" w:hanging="360"/>
      </w:pPr>
      <w:rPr>
        <w:rFonts w:ascii="Symbol" w:hAnsi="Symbol" w:hint="default"/>
      </w:rPr>
    </w:lvl>
    <w:lvl w:ilvl="7" w:tplc="E8BAD2DA">
      <w:start w:val="1"/>
      <w:numFmt w:val="bullet"/>
      <w:lvlText w:val="o"/>
      <w:lvlJc w:val="left"/>
      <w:pPr>
        <w:ind w:left="5760" w:hanging="360"/>
      </w:pPr>
      <w:rPr>
        <w:rFonts w:ascii="Courier New" w:hAnsi="Courier New" w:hint="default"/>
      </w:rPr>
    </w:lvl>
    <w:lvl w:ilvl="8" w:tplc="7840B620">
      <w:start w:val="1"/>
      <w:numFmt w:val="bullet"/>
      <w:lvlText w:val=""/>
      <w:lvlJc w:val="left"/>
      <w:pPr>
        <w:ind w:left="6480" w:hanging="360"/>
      </w:pPr>
      <w:rPr>
        <w:rFonts w:ascii="Wingdings" w:hAnsi="Wingdings" w:hint="default"/>
      </w:rPr>
    </w:lvl>
  </w:abstractNum>
  <w:abstractNum w:abstractNumId="20" w15:restartNumberingAfterBreak="0">
    <w:nsid w:val="2D637072"/>
    <w:multiLevelType w:val="multilevel"/>
    <w:tmpl w:val="2B84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4C153"/>
    <w:multiLevelType w:val="hybridMultilevel"/>
    <w:tmpl w:val="FFFFFFFF"/>
    <w:lvl w:ilvl="0" w:tplc="74B841D6">
      <w:start w:val="1"/>
      <w:numFmt w:val="bullet"/>
      <w:lvlText w:val="-"/>
      <w:lvlJc w:val="left"/>
      <w:pPr>
        <w:ind w:left="720" w:hanging="360"/>
      </w:pPr>
      <w:rPr>
        <w:rFonts w:ascii="Aptos" w:hAnsi="Aptos" w:hint="default"/>
      </w:rPr>
    </w:lvl>
    <w:lvl w:ilvl="1" w:tplc="42E4B786">
      <w:start w:val="1"/>
      <w:numFmt w:val="bullet"/>
      <w:lvlText w:val="o"/>
      <w:lvlJc w:val="left"/>
      <w:pPr>
        <w:ind w:left="1440" w:hanging="360"/>
      </w:pPr>
      <w:rPr>
        <w:rFonts w:ascii="Courier New" w:hAnsi="Courier New" w:hint="default"/>
      </w:rPr>
    </w:lvl>
    <w:lvl w:ilvl="2" w:tplc="38B85340">
      <w:start w:val="1"/>
      <w:numFmt w:val="bullet"/>
      <w:lvlText w:val=""/>
      <w:lvlJc w:val="left"/>
      <w:pPr>
        <w:ind w:left="2160" w:hanging="360"/>
      </w:pPr>
      <w:rPr>
        <w:rFonts w:ascii="Wingdings" w:hAnsi="Wingdings" w:hint="default"/>
      </w:rPr>
    </w:lvl>
    <w:lvl w:ilvl="3" w:tplc="387C37F6">
      <w:start w:val="1"/>
      <w:numFmt w:val="bullet"/>
      <w:lvlText w:val=""/>
      <w:lvlJc w:val="left"/>
      <w:pPr>
        <w:ind w:left="2880" w:hanging="360"/>
      </w:pPr>
      <w:rPr>
        <w:rFonts w:ascii="Symbol" w:hAnsi="Symbol" w:hint="default"/>
      </w:rPr>
    </w:lvl>
    <w:lvl w:ilvl="4" w:tplc="4732C516">
      <w:start w:val="1"/>
      <w:numFmt w:val="bullet"/>
      <w:lvlText w:val="o"/>
      <w:lvlJc w:val="left"/>
      <w:pPr>
        <w:ind w:left="3600" w:hanging="360"/>
      </w:pPr>
      <w:rPr>
        <w:rFonts w:ascii="Courier New" w:hAnsi="Courier New" w:hint="default"/>
      </w:rPr>
    </w:lvl>
    <w:lvl w:ilvl="5" w:tplc="79E61248">
      <w:start w:val="1"/>
      <w:numFmt w:val="bullet"/>
      <w:lvlText w:val=""/>
      <w:lvlJc w:val="left"/>
      <w:pPr>
        <w:ind w:left="4320" w:hanging="360"/>
      </w:pPr>
      <w:rPr>
        <w:rFonts w:ascii="Wingdings" w:hAnsi="Wingdings" w:hint="default"/>
      </w:rPr>
    </w:lvl>
    <w:lvl w:ilvl="6" w:tplc="9BDA95A2">
      <w:start w:val="1"/>
      <w:numFmt w:val="bullet"/>
      <w:lvlText w:val=""/>
      <w:lvlJc w:val="left"/>
      <w:pPr>
        <w:ind w:left="5040" w:hanging="360"/>
      </w:pPr>
      <w:rPr>
        <w:rFonts w:ascii="Symbol" w:hAnsi="Symbol" w:hint="default"/>
      </w:rPr>
    </w:lvl>
    <w:lvl w:ilvl="7" w:tplc="CF2EC082">
      <w:start w:val="1"/>
      <w:numFmt w:val="bullet"/>
      <w:lvlText w:val="o"/>
      <w:lvlJc w:val="left"/>
      <w:pPr>
        <w:ind w:left="5760" w:hanging="360"/>
      </w:pPr>
      <w:rPr>
        <w:rFonts w:ascii="Courier New" w:hAnsi="Courier New" w:hint="default"/>
      </w:rPr>
    </w:lvl>
    <w:lvl w:ilvl="8" w:tplc="E72C18F4">
      <w:start w:val="1"/>
      <w:numFmt w:val="bullet"/>
      <w:lvlText w:val=""/>
      <w:lvlJc w:val="left"/>
      <w:pPr>
        <w:ind w:left="6480" w:hanging="360"/>
      </w:pPr>
      <w:rPr>
        <w:rFonts w:ascii="Wingdings" w:hAnsi="Wingdings" w:hint="default"/>
      </w:rPr>
    </w:lvl>
  </w:abstractNum>
  <w:abstractNum w:abstractNumId="22" w15:restartNumberingAfterBreak="0">
    <w:nsid w:val="39E2404F"/>
    <w:multiLevelType w:val="multilevel"/>
    <w:tmpl w:val="94A2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781707"/>
    <w:multiLevelType w:val="multilevel"/>
    <w:tmpl w:val="28E4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E0AE0"/>
    <w:multiLevelType w:val="multilevel"/>
    <w:tmpl w:val="D0E2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1357B"/>
    <w:multiLevelType w:val="multilevel"/>
    <w:tmpl w:val="D5C6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E0C1E"/>
    <w:multiLevelType w:val="multilevel"/>
    <w:tmpl w:val="FD0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652F7"/>
    <w:multiLevelType w:val="multilevel"/>
    <w:tmpl w:val="07E0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B56373"/>
    <w:multiLevelType w:val="multilevel"/>
    <w:tmpl w:val="17D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D44280"/>
    <w:multiLevelType w:val="multilevel"/>
    <w:tmpl w:val="C56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F1AD2"/>
    <w:multiLevelType w:val="multilevel"/>
    <w:tmpl w:val="60AE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03846"/>
    <w:multiLevelType w:val="multilevel"/>
    <w:tmpl w:val="3518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01B59"/>
    <w:multiLevelType w:val="multilevel"/>
    <w:tmpl w:val="ADCA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12088F"/>
    <w:multiLevelType w:val="multilevel"/>
    <w:tmpl w:val="F60C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F58E2"/>
    <w:multiLevelType w:val="multilevel"/>
    <w:tmpl w:val="2F4AA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F03033"/>
    <w:multiLevelType w:val="multilevel"/>
    <w:tmpl w:val="BB0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15177"/>
    <w:multiLevelType w:val="hybridMultilevel"/>
    <w:tmpl w:val="FFFFFFFF"/>
    <w:lvl w:ilvl="0" w:tplc="8586EEDE">
      <w:start w:val="1"/>
      <w:numFmt w:val="bullet"/>
      <w:lvlText w:val="-"/>
      <w:lvlJc w:val="left"/>
      <w:pPr>
        <w:ind w:left="720" w:hanging="360"/>
      </w:pPr>
      <w:rPr>
        <w:rFonts w:ascii="Aptos" w:hAnsi="Aptos" w:hint="default"/>
      </w:rPr>
    </w:lvl>
    <w:lvl w:ilvl="1" w:tplc="543AB15A">
      <w:start w:val="1"/>
      <w:numFmt w:val="bullet"/>
      <w:lvlText w:val="o"/>
      <w:lvlJc w:val="left"/>
      <w:pPr>
        <w:ind w:left="1440" w:hanging="360"/>
      </w:pPr>
      <w:rPr>
        <w:rFonts w:ascii="Courier New" w:hAnsi="Courier New" w:hint="default"/>
      </w:rPr>
    </w:lvl>
    <w:lvl w:ilvl="2" w:tplc="51361420">
      <w:start w:val="1"/>
      <w:numFmt w:val="bullet"/>
      <w:lvlText w:val=""/>
      <w:lvlJc w:val="left"/>
      <w:pPr>
        <w:ind w:left="2160" w:hanging="360"/>
      </w:pPr>
      <w:rPr>
        <w:rFonts w:ascii="Wingdings" w:hAnsi="Wingdings" w:hint="default"/>
      </w:rPr>
    </w:lvl>
    <w:lvl w:ilvl="3" w:tplc="7602AC7C">
      <w:start w:val="1"/>
      <w:numFmt w:val="bullet"/>
      <w:lvlText w:val=""/>
      <w:lvlJc w:val="left"/>
      <w:pPr>
        <w:ind w:left="2880" w:hanging="360"/>
      </w:pPr>
      <w:rPr>
        <w:rFonts w:ascii="Symbol" w:hAnsi="Symbol" w:hint="default"/>
      </w:rPr>
    </w:lvl>
    <w:lvl w:ilvl="4" w:tplc="C48E382C">
      <w:start w:val="1"/>
      <w:numFmt w:val="bullet"/>
      <w:lvlText w:val="o"/>
      <w:lvlJc w:val="left"/>
      <w:pPr>
        <w:ind w:left="3600" w:hanging="360"/>
      </w:pPr>
      <w:rPr>
        <w:rFonts w:ascii="Courier New" w:hAnsi="Courier New" w:hint="default"/>
      </w:rPr>
    </w:lvl>
    <w:lvl w:ilvl="5" w:tplc="758AA200">
      <w:start w:val="1"/>
      <w:numFmt w:val="bullet"/>
      <w:lvlText w:val=""/>
      <w:lvlJc w:val="left"/>
      <w:pPr>
        <w:ind w:left="4320" w:hanging="360"/>
      </w:pPr>
      <w:rPr>
        <w:rFonts w:ascii="Wingdings" w:hAnsi="Wingdings" w:hint="default"/>
      </w:rPr>
    </w:lvl>
    <w:lvl w:ilvl="6" w:tplc="4986F866">
      <w:start w:val="1"/>
      <w:numFmt w:val="bullet"/>
      <w:lvlText w:val=""/>
      <w:lvlJc w:val="left"/>
      <w:pPr>
        <w:ind w:left="5040" w:hanging="360"/>
      </w:pPr>
      <w:rPr>
        <w:rFonts w:ascii="Symbol" w:hAnsi="Symbol" w:hint="default"/>
      </w:rPr>
    </w:lvl>
    <w:lvl w:ilvl="7" w:tplc="F7B2235C">
      <w:start w:val="1"/>
      <w:numFmt w:val="bullet"/>
      <w:lvlText w:val="o"/>
      <w:lvlJc w:val="left"/>
      <w:pPr>
        <w:ind w:left="5760" w:hanging="360"/>
      </w:pPr>
      <w:rPr>
        <w:rFonts w:ascii="Courier New" w:hAnsi="Courier New" w:hint="default"/>
      </w:rPr>
    </w:lvl>
    <w:lvl w:ilvl="8" w:tplc="F8600646">
      <w:start w:val="1"/>
      <w:numFmt w:val="bullet"/>
      <w:lvlText w:val=""/>
      <w:lvlJc w:val="left"/>
      <w:pPr>
        <w:ind w:left="6480" w:hanging="360"/>
      </w:pPr>
      <w:rPr>
        <w:rFonts w:ascii="Wingdings" w:hAnsi="Wingdings" w:hint="default"/>
      </w:rPr>
    </w:lvl>
  </w:abstractNum>
  <w:num w:numId="1" w16cid:durableId="20673913">
    <w:abstractNumId w:val="8"/>
  </w:num>
  <w:num w:numId="2" w16cid:durableId="484929278">
    <w:abstractNumId w:val="6"/>
  </w:num>
  <w:num w:numId="3" w16cid:durableId="1443962508">
    <w:abstractNumId w:val="5"/>
  </w:num>
  <w:num w:numId="4" w16cid:durableId="426510740">
    <w:abstractNumId w:val="4"/>
  </w:num>
  <w:num w:numId="5" w16cid:durableId="840657831">
    <w:abstractNumId w:val="7"/>
  </w:num>
  <w:num w:numId="6" w16cid:durableId="1485658581">
    <w:abstractNumId w:val="3"/>
  </w:num>
  <w:num w:numId="7" w16cid:durableId="2108888132">
    <w:abstractNumId w:val="2"/>
  </w:num>
  <w:num w:numId="8" w16cid:durableId="1369836586">
    <w:abstractNumId w:val="1"/>
  </w:num>
  <w:num w:numId="9" w16cid:durableId="325980354">
    <w:abstractNumId w:val="0"/>
  </w:num>
  <w:num w:numId="10" w16cid:durableId="167327073">
    <w:abstractNumId w:val="14"/>
  </w:num>
  <w:num w:numId="11" w16cid:durableId="996999537">
    <w:abstractNumId w:val="10"/>
  </w:num>
  <w:num w:numId="12" w16cid:durableId="793645376">
    <w:abstractNumId w:val="17"/>
  </w:num>
  <w:num w:numId="13" w16cid:durableId="136847448">
    <w:abstractNumId w:val="32"/>
  </w:num>
  <w:num w:numId="14" w16cid:durableId="151677480">
    <w:abstractNumId w:val="9"/>
  </w:num>
  <w:num w:numId="15" w16cid:durableId="879366867">
    <w:abstractNumId w:val="24"/>
  </w:num>
  <w:num w:numId="16" w16cid:durableId="210308218">
    <w:abstractNumId w:val="25"/>
  </w:num>
  <w:num w:numId="17" w16cid:durableId="179052495">
    <w:abstractNumId w:val="28"/>
  </w:num>
  <w:num w:numId="18" w16cid:durableId="80181990">
    <w:abstractNumId w:val="11"/>
  </w:num>
  <w:num w:numId="19" w16cid:durableId="1366365136">
    <w:abstractNumId w:val="20"/>
  </w:num>
  <w:num w:numId="20" w16cid:durableId="378089966">
    <w:abstractNumId w:val="27"/>
  </w:num>
  <w:num w:numId="21" w16cid:durableId="908005719">
    <w:abstractNumId w:val="23"/>
  </w:num>
  <w:num w:numId="22" w16cid:durableId="1066143077">
    <w:abstractNumId w:val="30"/>
  </w:num>
  <w:num w:numId="23" w16cid:durableId="1736853587">
    <w:abstractNumId w:val="16"/>
  </w:num>
  <w:num w:numId="24" w16cid:durableId="1521359175">
    <w:abstractNumId w:val="29"/>
  </w:num>
  <w:num w:numId="25" w16cid:durableId="333605670">
    <w:abstractNumId w:val="33"/>
  </w:num>
  <w:num w:numId="26" w16cid:durableId="901452862">
    <w:abstractNumId w:val="31"/>
  </w:num>
  <w:num w:numId="27" w16cid:durableId="1194803220">
    <w:abstractNumId w:val="22"/>
  </w:num>
  <w:num w:numId="28" w16cid:durableId="2032366861">
    <w:abstractNumId w:val="34"/>
  </w:num>
  <w:num w:numId="29" w16cid:durableId="977879897">
    <w:abstractNumId w:val="26"/>
  </w:num>
  <w:num w:numId="30" w16cid:durableId="72169885">
    <w:abstractNumId w:val="35"/>
  </w:num>
  <w:num w:numId="31" w16cid:durableId="365644141">
    <w:abstractNumId w:val="12"/>
  </w:num>
  <w:num w:numId="32" w16cid:durableId="1153374250">
    <w:abstractNumId w:val="13"/>
  </w:num>
  <w:num w:numId="33" w16cid:durableId="1125196022">
    <w:abstractNumId w:val="36"/>
  </w:num>
  <w:num w:numId="34" w16cid:durableId="1288662468">
    <w:abstractNumId w:val="21"/>
  </w:num>
  <w:num w:numId="35" w16cid:durableId="1379470680">
    <w:abstractNumId w:val="19"/>
  </w:num>
  <w:num w:numId="36" w16cid:durableId="1877233167">
    <w:abstractNumId w:val="15"/>
  </w:num>
  <w:num w:numId="37" w16cid:durableId="20280207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7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03E4"/>
    <w:rsid w:val="0015074B"/>
    <w:rsid w:val="00162ACC"/>
    <w:rsid w:val="00185149"/>
    <w:rsid w:val="00195DC2"/>
    <w:rsid w:val="001B5C56"/>
    <w:rsid w:val="002168B4"/>
    <w:rsid w:val="002331FD"/>
    <w:rsid w:val="0028370C"/>
    <w:rsid w:val="0029639D"/>
    <w:rsid w:val="002C2BF8"/>
    <w:rsid w:val="00326F90"/>
    <w:rsid w:val="003272E5"/>
    <w:rsid w:val="003929F4"/>
    <w:rsid w:val="003F1F8C"/>
    <w:rsid w:val="0041167A"/>
    <w:rsid w:val="00430F68"/>
    <w:rsid w:val="0046688E"/>
    <w:rsid w:val="004911ED"/>
    <w:rsid w:val="004C497A"/>
    <w:rsid w:val="00550A8F"/>
    <w:rsid w:val="00621782"/>
    <w:rsid w:val="006525F0"/>
    <w:rsid w:val="00654A21"/>
    <w:rsid w:val="00654EFC"/>
    <w:rsid w:val="00657593"/>
    <w:rsid w:val="00676BA6"/>
    <w:rsid w:val="006951DD"/>
    <w:rsid w:val="006A3874"/>
    <w:rsid w:val="00755137"/>
    <w:rsid w:val="0089722C"/>
    <w:rsid w:val="008D748E"/>
    <w:rsid w:val="00901F60"/>
    <w:rsid w:val="009044A9"/>
    <w:rsid w:val="00904CE4"/>
    <w:rsid w:val="00922162"/>
    <w:rsid w:val="00933AE0"/>
    <w:rsid w:val="00991608"/>
    <w:rsid w:val="009C1A9F"/>
    <w:rsid w:val="00A56CFB"/>
    <w:rsid w:val="00A65496"/>
    <w:rsid w:val="00AA1D8D"/>
    <w:rsid w:val="00B0045F"/>
    <w:rsid w:val="00B008F3"/>
    <w:rsid w:val="00B33481"/>
    <w:rsid w:val="00B37D42"/>
    <w:rsid w:val="00B4217E"/>
    <w:rsid w:val="00B47730"/>
    <w:rsid w:val="00B77B32"/>
    <w:rsid w:val="00B97663"/>
    <w:rsid w:val="00C06A26"/>
    <w:rsid w:val="00C20BA5"/>
    <w:rsid w:val="00C247FC"/>
    <w:rsid w:val="00C50CD0"/>
    <w:rsid w:val="00C55041"/>
    <w:rsid w:val="00C630D9"/>
    <w:rsid w:val="00CB0664"/>
    <w:rsid w:val="00CC7701"/>
    <w:rsid w:val="00CD2789"/>
    <w:rsid w:val="00D1166B"/>
    <w:rsid w:val="00D27D9B"/>
    <w:rsid w:val="00D56F56"/>
    <w:rsid w:val="00D6730A"/>
    <w:rsid w:val="00D90BE2"/>
    <w:rsid w:val="00DC2DEE"/>
    <w:rsid w:val="00E25316"/>
    <w:rsid w:val="00E622C7"/>
    <w:rsid w:val="00E77669"/>
    <w:rsid w:val="00E84CD3"/>
    <w:rsid w:val="00E85129"/>
    <w:rsid w:val="00EB532C"/>
    <w:rsid w:val="00EE559D"/>
    <w:rsid w:val="00F93991"/>
    <w:rsid w:val="00FC693F"/>
    <w:rsid w:val="030378BD"/>
    <w:rsid w:val="031A26B9"/>
    <w:rsid w:val="037E359E"/>
    <w:rsid w:val="03E22D72"/>
    <w:rsid w:val="05629F67"/>
    <w:rsid w:val="05E9C478"/>
    <w:rsid w:val="0705CC6F"/>
    <w:rsid w:val="074CBB75"/>
    <w:rsid w:val="07E19E90"/>
    <w:rsid w:val="0A036655"/>
    <w:rsid w:val="0B6BAFC6"/>
    <w:rsid w:val="0CEE4635"/>
    <w:rsid w:val="10D28C86"/>
    <w:rsid w:val="161B41E5"/>
    <w:rsid w:val="167AADD8"/>
    <w:rsid w:val="168AA57D"/>
    <w:rsid w:val="17055C98"/>
    <w:rsid w:val="177F8A1E"/>
    <w:rsid w:val="17BC0839"/>
    <w:rsid w:val="18394819"/>
    <w:rsid w:val="19B93EA4"/>
    <w:rsid w:val="1ADB7EEE"/>
    <w:rsid w:val="1ADE9D07"/>
    <w:rsid w:val="20CED7FB"/>
    <w:rsid w:val="26276E15"/>
    <w:rsid w:val="2798FEE6"/>
    <w:rsid w:val="2981274E"/>
    <w:rsid w:val="2C79F5C2"/>
    <w:rsid w:val="2E12D7DA"/>
    <w:rsid w:val="2E27B55D"/>
    <w:rsid w:val="301E5A0D"/>
    <w:rsid w:val="34FA87E7"/>
    <w:rsid w:val="35F33BDC"/>
    <w:rsid w:val="36574569"/>
    <w:rsid w:val="3694E2B5"/>
    <w:rsid w:val="393F9EE4"/>
    <w:rsid w:val="3C80FD9B"/>
    <w:rsid w:val="3C8B9831"/>
    <w:rsid w:val="40232F93"/>
    <w:rsid w:val="4261455E"/>
    <w:rsid w:val="42E264CA"/>
    <w:rsid w:val="43BF4F89"/>
    <w:rsid w:val="44446B9C"/>
    <w:rsid w:val="44895E49"/>
    <w:rsid w:val="45DB512B"/>
    <w:rsid w:val="46CE70E1"/>
    <w:rsid w:val="48F07B2D"/>
    <w:rsid w:val="4ABF76B9"/>
    <w:rsid w:val="4CFD2C06"/>
    <w:rsid w:val="4D658A44"/>
    <w:rsid w:val="4E0D5082"/>
    <w:rsid w:val="55700147"/>
    <w:rsid w:val="55D3153C"/>
    <w:rsid w:val="56C43C4D"/>
    <w:rsid w:val="5821605C"/>
    <w:rsid w:val="59A45A1F"/>
    <w:rsid w:val="5C88CA92"/>
    <w:rsid w:val="5CCCC69C"/>
    <w:rsid w:val="5D6A495B"/>
    <w:rsid w:val="5D8B4813"/>
    <w:rsid w:val="5F45012E"/>
    <w:rsid w:val="60C40097"/>
    <w:rsid w:val="6337B120"/>
    <w:rsid w:val="634EF20C"/>
    <w:rsid w:val="645D009D"/>
    <w:rsid w:val="6680D33D"/>
    <w:rsid w:val="672C0340"/>
    <w:rsid w:val="676A2F70"/>
    <w:rsid w:val="6A0103AB"/>
    <w:rsid w:val="6BC1885B"/>
    <w:rsid w:val="6D747F70"/>
    <w:rsid w:val="6DE7A64D"/>
    <w:rsid w:val="6EDB6373"/>
    <w:rsid w:val="701E4BA7"/>
    <w:rsid w:val="72C48599"/>
    <w:rsid w:val="75F0C605"/>
    <w:rsid w:val="78449054"/>
    <w:rsid w:val="788CE483"/>
    <w:rsid w:val="791F9B17"/>
    <w:rsid w:val="79467770"/>
    <w:rsid w:val="7B98BC2D"/>
    <w:rsid w:val="7C1AC0AA"/>
    <w:rsid w:val="7E4D0F2F"/>
    <w:rsid w:val="7F248402"/>
    <w:rsid w:val="7F327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2"/>
    <o:shapelayout v:ext="edit">
      <o:idmap v:ext="edit" data="2"/>
    </o:shapelayout>
  </w:shapeDefaults>
  <w:decimalSymbol w:val="."/>
  <w:listSeparator w:val=","/>
  <w14:docId w14:val="68770C6A"/>
  <w14:defaultImageDpi w14:val="300"/>
  <w15:docId w15:val="{6D0B2BF6-4831-4A4C-B7CD-A9856CFB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04CE4"/>
    <w:pPr>
      <w:spacing w:before="100" w:beforeAutospacing="1" w:after="100" w:afterAutospacing="1" w:line="240" w:lineRule="auto"/>
    </w:pPr>
    <w:rPr>
      <w:rFonts w:ascii="Times New Roman" w:eastAsia="Times New Roman" w:hAnsi="Times New Roman" w:cs="Times New Roman"/>
      <w:sz w:val="24"/>
      <w:szCs w:val="24"/>
      <w:lang w:val="en-GB"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1517c99-5671-4830-8583-a0da1da8c29d">
      <Terms xmlns="http://schemas.microsoft.com/office/infopath/2007/PartnerControls"/>
    </lcf76f155ced4ddcb4097134ff3c332f>
    <TaxCatchAll xmlns="033695fb-e41e-4539-a7ec-cd4f8ad659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2165F897AC9743A97CA48E35ADB62A" ma:contentTypeVersion="10" ma:contentTypeDescription="Create a new document." ma:contentTypeScope="" ma:versionID="387916208fd2813cbcd1f95c595e1916">
  <xsd:schema xmlns:xsd="http://www.w3.org/2001/XMLSchema" xmlns:xs="http://www.w3.org/2001/XMLSchema" xmlns:p="http://schemas.microsoft.com/office/2006/metadata/properties" xmlns:ns2="f1517c99-5671-4830-8583-a0da1da8c29d" xmlns:ns3="033695fb-e41e-4539-a7ec-cd4f8ad65963" targetNamespace="http://schemas.microsoft.com/office/2006/metadata/properties" ma:root="true" ma:fieldsID="c0ed286032a49f49cb2bea539915263f" ns2:_="" ns3:_="">
    <xsd:import namespace="f1517c99-5671-4830-8583-a0da1da8c29d"/>
    <xsd:import namespace="033695fb-e41e-4539-a7ec-cd4f8ad659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17c99-5671-4830-8583-a0da1da8c2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770e21-d8a9-46e0-b501-6e7bf66c232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3695fb-e41e-4539-a7ec-cd4f8ad659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31c57ee-9eaa-4786-9d70-0ccbf6076f2b}" ma:internalName="TaxCatchAll" ma:showField="CatchAllData" ma:web="033695fb-e41e-4539-a7ec-cd4f8ad659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3BECE-458B-45FF-9329-B0857303442D}">
  <ds:schemaRefs>
    <ds:schemaRef ds:uri="f1517c99-5671-4830-8583-a0da1da8c29d"/>
    <ds:schemaRef ds:uri="http://purl.org/dc/elements/1.1/"/>
    <ds:schemaRef ds:uri="033695fb-e41e-4539-a7ec-cd4f8ad65963"/>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18A7675-F0BB-434F-B26D-25F0E6CCC7E6}">
  <ds:schemaRefs>
    <ds:schemaRef ds:uri="http://schemas.microsoft.com/sharepoint/v3/contenttype/forms"/>
  </ds:schemaRefs>
</ds:datastoreItem>
</file>

<file path=customXml/itemProps3.xml><?xml version="1.0" encoding="utf-8"?>
<ds:datastoreItem xmlns:ds="http://schemas.openxmlformats.org/officeDocument/2006/customXml" ds:itemID="{7472F9FF-EAB3-4ABA-AEEC-666C5579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17c99-5671-4830-8583-a0da1da8c29d"/>
    <ds:schemaRef ds:uri="033695fb-e41e-4539-a7ec-cd4f8ad659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2401</Words>
  <Characters>13687</Characters>
  <Application>Microsoft Office Word</Application>
  <DocSecurity>0</DocSecurity>
  <Lines>114</Lines>
  <Paragraphs>32</Paragraphs>
  <ScaleCrop>false</ScaleCrop>
  <Manager/>
  <Company/>
  <LinksUpToDate>false</LinksUpToDate>
  <CharactersWithSpaces>16056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Pascoe</dc:creator>
  <cp:keywords/>
  <dc:description>generated by python-docx</dc:description>
  <cp:lastModifiedBy>Zoe Waitz</cp:lastModifiedBy>
  <cp:revision>7</cp:revision>
  <dcterms:created xsi:type="dcterms:W3CDTF">2025-09-29T15:01:00Z</dcterms:created>
  <dcterms:modified xsi:type="dcterms:W3CDTF">2025-10-16T08:35:00Z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0x010100752165F897AC9743A97CA48E35ADB62A</vt:lpwstr>
  </property>
  <property fmtid="{D5CDD505-2E9C-101B-9397-08002B2CF9AE}" pid="3" name="MediaServiceImageTags">
    <vt:lpwstr/>
  </property>
</Properties>
</file>